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4262244"/>
        <w:docPartObj>
          <w:docPartGallery w:val="Cover Pages"/>
          <w:docPartUnique/>
        </w:docPartObj>
      </w:sdtPr>
      <w:sdtContent>
        <w:p w14:paraId="4F9DF2BD" w14:textId="6F43BB62" w:rsidR="00E00E74" w:rsidRDefault="00E0150D">
          <w:r>
            <w:rPr>
              <w:noProof/>
              <w:lang w:eastAsia="zh-CN"/>
            </w:rPr>
            <mc:AlternateContent>
              <mc:Choice Requires="wps">
                <w:drawing>
                  <wp:anchor distT="0" distB="0" distL="114300" distR="114300" simplePos="0" relativeHeight="251660288" behindDoc="0" locked="0" layoutInCell="0" allowOverlap="1" wp14:anchorId="0570D038" wp14:editId="4930C6B4">
                    <wp:simplePos x="0" y="0"/>
                    <wp:positionH relativeFrom="margin">
                      <wp:align>center</wp:align>
                    </wp:positionH>
                    <wp:positionV relativeFrom="margin">
                      <wp:align>center</wp:align>
                    </wp:positionV>
                    <wp:extent cx="5943600" cy="82296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CellMar>
                                    <w:left w:w="0" w:type="dxa"/>
                                    <w:right w:w="0" w:type="dxa"/>
                                  </w:tblCellMar>
                                  <w:tblLook w:val="04A0" w:firstRow="1" w:lastRow="0" w:firstColumn="1" w:lastColumn="0" w:noHBand="0" w:noVBand="1"/>
                                </w:tblPr>
                                <w:tblGrid>
                                  <w:gridCol w:w="344"/>
                                  <w:gridCol w:w="8712"/>
                                </w:tblGrid>
                                <w:tr w:rsidR="00A3745C" w14:paraId="041F0E33" w14:textId="77777777">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14:paraId="0FC564AD" w14:textId="77777777" w:rsidR="00A3745C" w:rsidRDefault="00A3745C">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14:paraId="22B40D94" w14:textId="77777777" w:rsidR="00A3745C" w:rsidRDefault="00A3745C" w:rsidP="00DB66AE">
                                      <w:pPr>
                                        <w:pStyle w:val="NoSpacing"/>
                                        <w:wordWrap w:val="0"/>
                                        <w:spacing w:line="276" w:lineRule="auto"/>
                                        <w:jc w:val="right"/>
                                        <w:rPr>
                                          <w:rFonts w:asciiTheme="majorHAnsi" w:hAnsiTheme="majorHAnsi"/>
                                          <w:color w:val="525A7D" w:themeColor="accent1" w:themeShade="BF"/>
                                          <w:sz w:val="52"/>
                                          <w:szCs w:val="52"/>
                                        </w:rPr>
                                      </w:pPr>
                                      <w:r>
                                        <w:rPr>
                                          <w:rFonts w:asciiTheme="majorHAnsi" w:hAnsiTheme="majorHAnsi"/>
                                          <w:color w:val="525A7D" w:themeColor="accent1" w:themeShade="BF"/>
                                          <w:sz w:val="52"/>
                                          <w:szCs w:val="52"/>
                                        </w:rPr>
                                        <w:t xml:space="preserve"> </w:t>
                                      </w:r>
                                      <w:r>
                                        <w:rPr>
                                          <w:color w:val="9FB8CD" w:themeColor="accent2"/>
                                          <w:spacing w:val="10"/>
                                          <w:sz w:val="52"/>
                                          <w:szCs w:val="52"/>
                                        </w:rPr>
                                        <w:sym w:font="Wingdings 3" w:char="F07D"/>
                                      </w:r>
                                      <w:sdt>
                                        <w:sdtPr>
                                          <w:rPr>
                                            <w:rFonts w:asciiTheme="majorHAnsi" w:hAnsiTheme="majorHAnsi"/>
                                            <w:color w:val="525A7D" w:themeColor="accent1" w:themeShade="BF"/>
                                            <w:sz w:val="52"/>
                                            <w:szCs w:val="52"/>
                                          </w:rPr>
                                          <w:alias w:val="Title"/>
                                          <w:id w:val="814202438"/>
                                          <w:placeholder>
                                            <w:docPart w:val="B73B035761F34E9089577F2FA5076634"/>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525A7D" w:themeColor="accent1" w:themeShade="BF"/>
                                              <w:sz w:val="52"/>
                                              <w:szCs w:val="52"/>
                                            </w:rPr>
                                            <w:t>PA-3 Project</w:t>
                                          </w:r>
                                        </w:sdtContent>
                                      </w:sdt>
                                    </w:p>
                                    <w:p w14:paraId="70799A3D" w14:textId="77777777" w:rsidR="00A3745C" w:rsidRDefault="00A3745C" w:rsidP="00DB66AE">
                                      <w:pPr>
                                        <w:pStyle w:val="NoSpacing"/>
                                        <w:wordWrap w:val="0"/>
                                        <w:spacing w:line="276" w:lineRule="auto"/>
                                        <w:jc w:val="right"/>
                                        <w:rPr>
                                          <w:rFonts w:asciiTheme="majorHAnsi" w:hAnsiTheme="majorHAnsi"/>
                                          <w:color w:val="9FB8CD" w:themeColor="accent2"/>
                                          <w:sz w:val="24"/>
                                        </w:rPr>
                                      </w:pPr>
                                      <w:sdt>
                                        <w:sdtPr>
                                          <w:rPr>
                                            <w:rFonts w:asciiTheme="majorHAnsi" w:hAnsiTheme="majorHAnsi"/>
                                            <w:color w:val="9FB8CD" w:themeColor="accent2"/>
                                            <w:sz w:val="24"/>
                                          </w:rPr>
                                          <w:alias w:val="Subtitle"/>
                                          <w:id w:val="814202439"/>
                                          <w:placeholder>
                                            <w:docPart w:val="C452F5F6A729412D9F50D52D5E2DDA99"/>
                                          </w:placeholder>
                                          <w:dataBinding w:prefixMappings="xmlns:ns0='http://schemas.openxmlformats.org/package/2006/metadata/core-properties' xmlns:ns1='http://purl.org/dc/elements/1.1/'" w:xpath="/ns0:coreProperties[1]/ns1:subject[1]" w:storeItemID="{6C3C8BC8-F283-45AE-878A-BAB7291924A1}"/>
                                          <w:text/>
                                        </w:sdtPr>
                                        <w:sdtContent>
                                          <w:r>
                                            <w:rPr>
                                              <w:rFonts w:asciiTheme="majorHAnsi" w:hAnsiTheme="majorHAnsi"/>
                                              <w:color w:val="9FB8CD" w:themeColor="accent2"/>
                                              <w:sz w:val="24"/>
                                            </w:rPr>
                                            <w:t>MNIST classification</w:t>
                                          </w:r>
                                        </w:sdtContent>
                                      </w:sdt>
                                    </w:p>
                                  </w:tc>
                                </w:tr>
                                <w:tr w:rsidR="00A3745C" w14:paraId="73F70118" w14:textId="77777777">
                                  <w:trPr>
                                    <w:jc w:val="center"/>
                                  </w:trPr>
                                  <w:tc>
                                    <w:tcPr>
                                      <w:tcW w:w="360" w:type="dxa"/>
                                      <w:tcBorders>
                                        <w:top w:val="single" w:sz="6" w:space="0" w:color="9FB8CD" w:themeColor="accent2"/>
                                        <w:left w:val="nil"/>
                                        <w:bottom w:val="single" w:sz="6" w:space="0" w:color="AAB0C7" w:themeColor="accent1" w:themeTint="99"/>
                                        <w:right w:val="nil"/>
                                      </w:tcBorders>
                                    </w:tcPr>
                                    <w:p w14:paraId="36706DB4" w14:textId="77777777" w:rsidR="00A3745C" w:rsidRDefault="00A3745C">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14:paraId="122D6E8E" w14:textId="77777777" w:rsidR="00A3745C" w:rsidRDefault="00A3745C">
                                      <w:pPr>
                                        <w:pStyle w:val="NoSpacing"/>
                                        <w:rPr>
                                          <w:sz w:val="16"/>
                                          <w:szCs w:val="16"/>
                                        </w:rPr>
                                      </w:pPr>
                                    </w:p>
                                  </w:tc>
                                </w:tr>
                                <w:tr w:rsidR="00A3745C" w14:paraId="384F7C4E" w14:textId="77777777">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14:paraId="65F1E8CE" w14:textId="77777777" w:rsidR="00A3745C" w:rsidRDefault="00A3745C">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14:paraId="0C7D270B" w14:textId="77777777" w:rsidR="00A3745C" w:rsidRDefault="00A3745C" w:rsidP="00DB66AE">
                                      <w:pPr>
                                        <w:pStyle w:val="NoSpacing"/>
                                        <w:rPr>
                                          <w:color w:val="525A7D" w:themeColor="accent1" w:themeShade="BF"/>
                                        </w:rPr>
                                      </w:pPr>
                                      <w:sdt>
                                        <w:sdtPr>
                                          <w:rPr>
                                            <w:b/>
                                            <w:color w:val="808080" w:themeColor="background1" w:themeShade="80"/>
                                          </w:rPr>
                                          <w:alias w:val="Author"/>
                                          <w:id w:val="814202440"/>
                                          <w:placeholder>
                                            <w:docPart w:val="8274FD2C7AAA466B88355101D23D5897"/>
                                          </w:placeholder>
                                          <w:dataBinding w:prefixMappings="xmlns:ns0='http://schemas.openxmlformats.org/package/2006/metadata/core-properties' xmlns:ns1='http://purl.org/dc/elements/1.1/'" w:xpath="/ns0:coreProperties[1]/ns1:creator[1]" w:storeItemID="{6C3C8BC8-F283-45AE-878A-BAB7291924A1}"/>
                                          <w:text/>
                                        </w:sdtPr>
                                        <w:sdtContent>
                                          <w:r>
                                            <w:rPr>
                                              <w:rFonts w:hint="eastAsia"/>
                                              <w:b/>
                                              <w:color w:val="808080" w:themeColor="background1" w:themeShade="80"/>
                                              <w:lang w:eastAsia="zh-CN"/>
                                            </w:rPr>
                                            <w:t>Z</w:t>
                                          </w:r>
                                          <w:r>
                                            <w:rPr>
                                              <w:b/>
                                              <w:color w:val="808080" w:themeColor="background1" w:themeShade="80"/>
                                              <w:lang w:eastAsia="zh-CN"/>
                                            </w:rPr>
                                            <w:t>HAI Guanxun</w:t>
                                          </w:r>
                                        </w:sdtContent>
                                      </w:sdt>
                                      <w:r>
                                        <w:rPr>
                                          <w:b/>
                                          <w:color w:val="525A7D" w:themeColor="accent1" w:themeShade="BF"/>
                                        </w:rPr>
                                        <w:t xml:space="preserve"> </w:t>
                                      </w:r>
                                      <w:r>
                                        <w:rPr>
                                          <w:color w:val="9FB8CD" w:themeColor="accent2"/>
                                        </w:rPr>
                                        <w:sym w:font="Wingdings 3" w:char="F07D"/>
                                      </w:r>
                                      <w:r>
                                        <w:rPr>
                                          <w:b/>
                                          <w:color w:val="525A7D" w:themeColor="accent1" w:themeShade="BF"/>
                                        </w:rPr>
                                        <w:t xml:space="preserve"> </w:t>
                                      </w:r>
                                      <w:sdt>
                                        <w:sdtPr>
                                          <w:rPr>
                                            <w:color w:val="808080" w:themeColor="background1" w:themeShade="80"/>
                                          </w:rPr>
                                          <w:alias w:val="Company"/>
                                          <w:id w:val="814202441"/>
                                          <w:placeholder>
                                            <w:docPart w:val="8973FEBC96BB4FE7B32A00A3824B7FF4"/>
                                          </w:placeholder>
                                          <w:dataBinding w:prefixMappings="xmlns:ns0='http://schemas.openxmlformats.org/officeDocument/2006/extended-properties'" w:xpath="/ns0:Properties[1]/ns0:Company[1]" w:storeItemID="{6668398D-A668-4E3E-A5EB-62B293D839F1}"/>
                                          <w:text/>
                                        </w:sdtPr>
                                        <w:sdtContent>
                                          <w:r>
                                            <w:rPr>
                                              <w:color w:val="808080" w:themeColor="background1" w:themeShade="80"/>
                                            </w:rPr>
                                            <w:t>54345382</w:t>
                                          </w:r>
                                        </w:sdtContent>
                                      </w:sdt>
                                      <w:r>
                                        <w:rPr>
                                          <w:color w:val="525A7D" w:themeColor="accent1" w:themeShade="BF"/>
                                        </w:rPr>
                                        <w:t xml:space="preserve"> </w:t>
                                      </w:r>
                                      <w:r>
                                        <w:rPr>
                                          <w:color w:val="9FB8CD" w:themeColor="accent2"/>
                                        </w:rPr>
                                        <w:sym w:font="Wingdings 3" w:char="F07D"/>
                                      </w:r>
                                      <w:r>
                                        <w:rPr>
                                          <w:color w:val="525A7D" w:themeColor="accent1" w:themeShade="BF"/>
                                        </w:rPr>
                                        <w:t xml:space="preserve"> </w:t>
                                      </w:r>
                                      <w:sdt>
                                        <w:sdtPr>
                                          <w:rPr>
                                            <w:color w:val="808080" w:themeColor="background1" w:themeShade="80"/>
                                          </w:rPr>
                                          <w:alias w:val="Date"/>
                                          <w:id w:val="814202442"/>
                                          <w:placeholder>
                                            <w:docPart w:val="148A5BE7BA5B4AA4BA0641BBFAC0CE25"/>
                                          </w:placeholder>
                                          <w:dataBinding w:prefixMappings="xmlns:ns0='http://schemas.microsoft.com/office/2006/coverPageProps'" w:xpath="/ns0:CoverPageProperties[1]/ns0:PublishDate[1]" w:storeItemID="{55AF091B-3C7A-41E3-B477-F2FDAA23CFDA}"/>
                                          <w:date w:fullDate="2015-04-12T00:00:00Z">
                                            <w:dateFormat w:val="M/d/yyyy"/>
                                            <w:lid w:val="en-US"/>
                                            <w:storeMappedDataAs w:val="dateTime"/>
                                            <w:calendar w:val="gregorian"/>
                                          </w:date>
                                        </w:sdtPr>
                                        <w:sdtContent>
                                          <w:r>
                                            <w:rPr>
                                              <w:color w:val="808080" w:themeColor="background1" w:themeShade="80"/>
                                            </w:rPr>
                                            <w:t>4/12/2015</w:t>
                                          </w:r>
                                        </w:sdtContent>
                                      </w:sdt>
                                    </w:p>
                                  </w:tc>
                                </w:tr>
                                <w:tr w:rsidR="00A3745C" w14:paraId="037633DE" w14:textId="77777777" w:rsidTr="00DB66AE">
                                  <w:trPr>
                                    <w:trHeight w:val="12017"/>
                                    <w:jc w:val="center"/>
                                  </w:trPr>
                                  <w:tc>
                                    <w:tcPr>
                                      <w:tcW w:w="9455" w:type="dxa"/>
                                      <w:gridSpan w:val="2"/>
                                      <w:tcBorders>
                                        <w:top w:val="single" w:sz="6" w:space="0" w:color="AAB0C7" w:themeColor="accent1" w:themeTint="99"/>
                                        <w:left w:val="nil"/>
                                        <w:bottom w:val="single" w:sz="6" w:space="0" w:color="AAB0C7" w:themeColor="accent1" w:themeTint="99"/>
                                      </w:tcBorders>
                                    </w:tcPr>
                                    <w:p w14:paraId="5C6095B9" w14:textId="77777777" w:rsidR="00A3745C" w:rsidRDefault="00A3745C">
                                      <w:pPr>
                                        <w:pStyle w:val="NoSpacing"/>
                                        <w:rPr>
                                          <w:rFonts w:eastAsia="Arial Unicode MS"/>
                                        </w:rPr>
                                      </w:pPr>
                                    </w:p>
                                    <w:p w14:paraId="005CCECD" w14:textId="77777777" w:rsidR="00A3745C" w:rsidRPr="00DB66AE" w:rsidRDefault="00A3745C" w:rsidP="00DB66AE">
                                      <w:pPr>
                                        <w:pStyle w:val="NoSpacing"/>
                                        <w:ind w:leftChars="200" w:left="400"/>
                                        <w:rPr>
                                          <w:rFonts w:eastAsia="Arial Unicode MS" w:hint="eastAsia"/>
                                          <w:sz w:val="24"/>
                                          <w:szCs w:val="24"/>
                                          <w:lang w:eastAsia="zh-CN"/>
                                        </w:rPr>
                                      </w:pPr>
                                      <w:r w:rsidRPr="00DB66AE">
                                        <w:rPr>
                                          <w:rFonts w:eastAsia="Arial Unicode MS" w:hint="eastAsia"/>
                                          <w:sz w:val="32"/>
                                          <w:szCs w:val="24"/>
                                          <w:lang w:eastAsia="zh-CN"/>
                                        </w:rPr>
                                        <w:t xml:space="preserve">This project is for hand written digits classification, I </w:t>
                                      </w:r>
                                      <w:r w:rsidRPr="00DB66AE">
                                        <w:rPr>
                                          <w:rFonts w:eastAsia="Arial Unicode MS"/>
                                          <w:sz w:val="32"/>
                                          <w:szCs w:val="24"/>
                                          <w:lang w:eastAsia="zh-CN"/>
                                        </w:rPr>
                                        <w:t>used three kinds of methods to do the</w:t>
                                      </w:r>
                                      <w:r w:rsidRPr="00DB66AE">
                                        <w:rPr>
                                          <w:rFonts w:eastAsia="Arial Unicode MS"/>
                                          <w:sz w:val="32"/>
                                          <w:szCs w:val="24"/>
                                          <w:lang w:eastAsia="zh-CN"/>
                                        </w:rPr>
                                        <w:br/>
                                        <w:t xml:space="preserve">classification: </w:t>
                                      </w:r>
                                      <w:r w:rsidRPr="00DB66AE">
                                        <w:rPr>
                                          <w:rFonts w:eastAsia="Arial Unicode MS"/>
                                          <w:sz w:val="32"/>
                                          <w:szCs w:val="24"/>
                                          <w:lang w:eastAsia="zh-CN"/>
                                        </w:rPr>
                                        <w:br/>
                                        <w:t>SVM (one-class, C-SVM), Logistic Regression, Naïve Bayesian Classifier.</w:t>
                                      </w:r>
                                      <w:r w:rsidRPr="00DB66AE">
                                        <w:rPr>
                                          <w:rFonts w:eastAsia="Arial Unicode MS"/>
                                          <w:sz w:val="32"/>
                                          <w:szCs w:val="24"/>
                                          <w:lang w:eastAsia="zh-CN"/>
                                        </w:rPr>
                                        <w:br/>
                                        <w:t xml:space="preserve">In this project, I focus on the program designing to achieve some useful classifiers. And I used the library ‘libsvm’ and ‘liblinear’ to implement SVM and Logistic Regression. As for the Naïve Bayesian classifier, I write a customized program in matlab. </w:t>
                                      </w:r>
                                    </w:p>
                                  </w:tc>
                                </w:tr>
                                <w:tr w:rsidR="00A3745C" w14:paraId="53F60698" w14:textId="77777777" w:rsidTr="001E71FA">
                                  <w:trPr>
                                    <w:trHeight w:val="12017"/>
                                    <w:jc w:val="center"/>
                                  </w:trPr>
                                  <w:tc>
                                    <w:tcPr>
                                      <w:tcW w:w="9455" w:type="dxa"/>
                                      <w:gridSpan w:val="2"/>
                                      <w:tcBorders>
                                        <w:top w:val="single" w:sz="6" w:space="0" w:color="AAB0C7" w:themeColor="accent1" w:themeTint="99"/>
                                        <w:left w:val="nil"/>
                                      </w:tcBorders>
                                    </w:tcPr>
                                    <w:p w14:paraId="68B07143" w14:textId="77777777" w:rsidR="00A3745C" w:rsidRDefault="00A3745C">
                                      <w:pPr>
                                        <w:pStyle w:val="NoSpacing"/>
                                        <w:rPr>
                                          <w:rFonts w:eastAsia="Arial Unicode MS"/>
                                        </w:rPr>
                                      </w:pPr>
                                    </w:p>
                                  </w:tc>
                                </w:tr>
                              </w:tbl>
                              <w:p w14:paraId="2067D474" w14:textId="77777777" w:rsidR="00A3745C" w:rsidRDefault="00A3745C">
                                <w:pPr>
                                  <w:pStyle w:val="NoSpacing"/>
                                  <w:rPr>
                                    <w:rFonts w:eastAsia="Arial Unicode MS"/>
                                  </w:rPr>
                                </w:pPr>
                              </w:p>
                              <w:p w14:paraId="4A4E3ACF" w14:textId="77777777" w:rsidR="00A3745C" w:rsidRDefault="00A3745C">
                                <w:pPr>
                                  <w:pStyle w:val="NoSpacing"/>
                                  <w:rPr>
                                    <w:rFonts w:eastAsia="Arial Unicode MS"/>
                                  </w:rPr>
                                </w:pPr>
                              </w:p>
                              <w:p w14:paraId="3632FAC8" w14:textId="77777777" w:rsidR="00A3745C" w:rsidRPr="00E0150D" w:rsidRDefault="00A3745C">
                                <w:pPr>
                                  <w:pStyle w:val="NoSpacing"/>
                                  <w:rPr>
                                    <w:rFonts w:eastAsia="Arial Unicode MS" w:hint="eastAsia"/>
                                  </w:rPr>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w14:anchorId="0570D038" id="Rectangle 9" o:spid="_x0000_s1026" style="position:absolute;margin-left:0;margin-top:0;width:468pt;height:9in;z-index:251660288;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" o:allowincell="f" filled="f" stroked="f">
                    <v:textbox>
                      <w:txbxContent>
                        <w:tbl>
                          <w:tblPr>
                            <w:tblStyle w:val="TableGrid"/>
                            <w:tblW w:w="5000" w:type="pct"/>
                            <w:jc w:val="center"/>
                            <w:tblCellMar>
                              <w:left w:w="0" w:type="dxa"/>
                              <w:right w:w="0" w:type="dxa"/>
                            </w:tblCellMar>
                            <w:tblLook w:val="04A0" w:firstRow="1" w:lastRow="0" w:firstColumn="1" w:lastColumn="0" w:noHBand="0" w:noVBand="1"/>
                          </w:tblPr>
                          <w:tblGrid>
                            <w:gridCol w:w="344"/>
                            <w:gridCol w:w="8712"/>
                          </w:tblGrid>
                          <w:tr w:rsidR="00A3745C" w14:paraId="041F0E33" w14:textId="77777777">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14:paraId="0FC564AD" w14:textId="77777777" w:rsidR="00A3745C" w:rsidRDefault="00A3745C">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14:paraId="22B40D94" w14:textId="77777777" w:rsidR="00A3745C" w:rsidRDefault="00A3745C" w:rsidP="00DB66AE">
                                <w:pPr>
                                  <w:pStyle w:val="NoSpacing"/>
                                  <w:wordWrap w:val="0"/>
                                  <w:spacing w:line="276" w:lineRule="auto"/>
                                  <w:jc w:val="right"/>
                                  <w:rPr>
                                    <w:rFonts w:asciiTheme="majorHAnsi" w:hAnsiTheme="majorHAnsi"/>
                                    <w:color w:val="525A7D" w:themeColor="accent1" w:themeShade="BF"/>
                                    <w:sz w:val="52"/>
                                    <w:szCs w:val="52"/>
                                  </w:rPr>
                                </w:pPr>
                                <w:r>
                                  <w:rPr>
                                    <w:rFonts w:asciiTheme="majorHAnsi" w:hAnsiTheme="majorHAnsi"/>
                                    <w:color w:val="525A7D" w:themeColor="accent1" w:themeShade="BF"/>
                                    <w:sz w:val="52"/>
                                    <w:szCs w:val="52"/>
                                  </w:rPr>
                                  <w:t xml:space="preserve"> </w:t>
                                </w:r>
                                <w:r>
                                  <w:rPr>
                                    <w:color w:val="9FB8CD" w:themeColor="accent2"/>
                                    <w:spacing w:val="10"/>
                                    <w:sz w:val="52"/>
                                    <w:szCs w:val="52"/>
                                  </w:rPr>
                                  <w:sym w:font="Wingdings 3" w:char="F07D"/>
                                </w:r>
                                <w:sdt>
                                  <w:sdtPr>
                                    <w:rPr>
                                      <w:rFonts w:asciiTheme="majorHAnsi" w:hAnsiTheme="majorHAnsi"/>
                                      <w:color w:val="525A7D" w:themeColor="accent1" w:themeShade="BF"/>
                                      <w:sz w:val="52"/>
                                      <w:szCs w:val="52"/>
                                    </w:rPr>
                                    <w:alias w:val="Title"/>
                                    <w:id w:val="814202438"/>
                                    <w:placeholder>
                                      <w:docPart w:val="B73B035761F34E9089577F2FA5076634"/>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525A7D" w:themeColor="accent1" w:themeShade="BF"/>
                                        <w:sz w:val="52"/>
                                        <w:szCs w:val="52"/>
                                      </w:rPr>
                                      <w:t>PA-3 Project</w:t>
                                    </w:r>
                                  </w:sdtContent>
                                </w:sdt>
                              </w:p>
                              <w:p w14:paraId="70799A3D" w14:textId="77777777" w:rsidR="00A3745C" w:rsidRDefault="00A3745C" w:rsidP="00DB66AE">
                                <w:pPr>
                                  <w:pStyle w:val="NoSpacing"/>
                                  <w:wordWrap w:val="0"/>
                                  <w:spacing w:line="276" w:lineRule="auto"/>
                                  <w:jc w:val="right"/>
                                  <w:rPr>
                                    <w:rFonts w:asciiTheme="majorHAnsi" w:hAnsiTheme="majorHAnsi"/>
                                    <w:color w:val="9FB8CD" w:themeColor="accent2"/>
                                    <w:sz w:val="24"/>
                                  </w:rPr>
                                </w:pPr>
                                <w:sdt>
                                  <w:sdtPr>
                                    <w:rPr>
                                      <w:rFonts w:asciiTheme="majorHAnsi" w:hAnsiTheme="majorHAnsi"/>
                                      <w:color w:val="9FB8CD" w:themeColor="accent2"/>
                                      <w:sz w:val="24"/>
                                    </w:rPr>
                                    <w:alias w:val="Subtitle"/>
                                    <w:id w:val="814202439"/>
                                    <w:placeholder>
                                      <w:docPart w:val="C452F5F6A729412D9F50D52D5E2DDA99"/>
                                    </w:placeholder>
                                    <w:dataBinding w:prefixMappings="xmlns:ns0='http://schemas.openxmlformats.org/package/2006/metadata/core-properties' xmlns:ns1='http://purl.org/dc/elements/1.1/'" w:xpath="/ns0:coreProperties[1]/ns1:subject[1]" w:storeItemID="{6C3C8BC8-F283-45AE-878A-BAB7291924A1}"/>
                                    <w:text/>
                                  </w:sdtPr>
                                  <w:sdtContent>
                                    <w:r>
                                      <w:rPr>
                                        <w:rFonts w:asciiTheme="majorHAnsi" w:hAnsiTheme="majorHAnsi"/>
                                        <w:color w:val="9FB8CD" w:themeColor="accent2"/>
                                        <w:sz w:val="24"/>
                                      </w:rPr>
                                      <w:t>MNIST classification</w:t>
                                    </w:r>
                                  </w:sdtContent>
                                </w:sdt>
                              </w:p>
                            </w:tc>
                          </w:tr>
                          <w:tr w:rsidR="00A3745C" w14:paraId="73F70118" w14:textId="77777777">
                            <w:trPr>
                              <w:jc w:val="center"/>
                            </w:trPr>
                            <w:tc>
                              <w:tcPr>
                                <w:tcW w:w="360" w:type="dxa"/>
                                <w:tcBorders>
                                  <w:top w:val="single" w:sz="6" w:space="0" w:color="9FB8CD" w:themeColor="accent2"/>
                                  <w:left w:val="nil"/>
                                  <w:bottom w:val="single" w:sz="6" w:space="0" w:color="AAB0C7" w:themeColor="accent1" w:themeTint="99"/>
                                  <w:right w:val="nil"/>
                                </w:tcBorders>
                              </w:tcPr>
                              <w:p w14:paraId="36706DB4" w14:textId="77777777" w:rsidR="00A3745C" w:rsidRDefault="00A3745C">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14:paraId="122D6E8E" w14:textId="77777777" w:rsidR="00A3745C" w:rsidRDefault="00A3745C">
                                <w:pPr>
                                  <w:pStyle w:val="NoSpacing"/>
                                  <w:rPr>
                                    <w:sz w:val="16"/>
                                    <w:szCs w:val="16"/>
                                  </w:rPr>
                                </w:pPr>
                              </w:p>
                            </w:tc>
                          </w:tr>
                          <w:tr w:rsidR="00A3745C" w14:paraId="384F7C4E" w14:textId="77777777">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14:paraId="65F1E8CE" w14:textId="77777777" w:rsidR="00A3745C" w:rsidRDefault="00A3745C">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14:paraId="0C7D270B" w14:textId="77777777" w:rsidR="00A3745C" w:rsidRDefault="00A3745C" w:rsidP="00DB66AE">
                                <w:pPr>
                                  <w:pStyle w:val="NoSpacing"/>
                                  <w:rPr>
                                    <w:color w:val="525A7D" w:themeColor="accent1" w:themeShade="BF"/>
                                  </w:rPr>
                                </w:pPr>
                                <w:sdt>
                                  <w:sdtPr>
                                    <w:rPr>
                                      <w:b/>
                                      <w:color w:val="808080" w:themeColor="background1" w:themeShade="80"/>
                                    </w:rPr>
                                    <w:alias w:val="Author"/>
                                    <w:id w:val="814202440"/>
                                    <w:placeholder>
                                      <w:docPart w:val="8274FD2C7AAA466B88355101D23D5897"/>
                                    </w:placeholder>
                                    <w:dataBinding w:prefixMappings="xmlns:ns0='http://schemas.openxmlformats.org/package/2006/metadata/core-properties' xmlns:ns1='http://purl.org/dc/elements/1.1/'" w:xpath="/ns0:coreProperties[1]/ns1:creator[1]" w:storeItemID="{6C3C8BC8-F283-45AE-878A-BAB7291924A1}"/>
                                    <w:text/>
                                  </w:sdtPr>
                                  <w:sdtContent>
                                    <w:r>
                                      <w:rPr>
                                        <w:rFonts w:hint="eastAsia"/>
                                        <w:b/>
                                        <w:color w:val="808080" w:themeColor="background1" w:themeShade="80"/>
                                        <w:lang w:eastAsia="zh-CN"/>
                                      </w:rPr>
                                      <w:t>Z</w:t>
                                    </w:r>
                                    <w:r>
                                      <w:rPr>
                                        <w:b/>
                                        <w:color w:val="808080" w:themeColor="background1" w:themeShade="80"/>
                                        <w:lang w:eastAsia="zh-CN"/>
                                      </w:rPr>
                                      <w:t>HAI Guanxun</w:t>
                                    </w:r>
                                  </w:sdtContent>
                                </w:sdt>
                                <w:r>
                                  <w:rPr>
                                    <w:b/>
                                    <w:color w:val="525A7D" w:themeColor="accent1" w:themeShade="BF"/>
                                  </w:rPr>
                                  <w:t xml:space="preserve"> </w:t>
                                </w:r>
                                <w:r>
                                  <w:rPr>
                                    <w:color w:val="9FB8CD" w:themeColor="accent2"/>
                                  </w:rPr>
                                  <w:sym w:font="Wingdings 3" w:char="F07D"/>
                                </w:r>
                                <w:r>
                                  <w:rPr>
                                    <w:b/>
                                    <w:color w:val="525A7D" w:themeColor="accent1" w:themeShade="BF"/>
                                  </w:rPr>
                                  <w:t xml:space="preserve"> </w:t>
                                </w:r>
                                <w:sdt>
                                  <w:sdtPr>
                                    <w:rPr>
                                      <w:color w:val="808080" w:themeColor="background1" w:themeShade="80"/>
                                    </w:rPr>
                                    <w:alias w:val="Company"/>
                                    <w:id w:val="814202441"/>
                                    <w:placeholder>
                                      <w:docPart w:val="8973FEBC96BB4FE7B32A00A3824B7FF4"/>
                                    </w:placeholder>
                                    <w:dataBinding w:prefixMappings="xmlns:ns0='http://schemas.openxmlformats.org/officeDocument/2006/extended-properties'" w:xpath="/ns0:Properties[1]/ns0:Company[1]" w:storeItemID="{6668398D-A668-4E3E-A5EB-62B293D839F1}"/>
                                    <w:text/>
                                  </w:sdtPr>
                                  <w:sdtContent>
                                    <w:r>
                                      <w:rPr>
                                        <w:color w:val="808080" w:themeColor="background1" w:themeShade="80"/>
                                      </w:rPr>
                                      <w:t>54345382</w:t>
                                    </w:r>
                                  </w:sdtContent>
                                </w:sdt>
                                <w:r>
                                  <w:rPr>
                                    <w:color w:val="525A7D" w:themeColor="accent1" w:themeShade="BF"/>
                                  </w:rPr>
                                  <w:t xml:space="preserve"> </w:t>
                                </w:r>
                                <w:r>
                                  <w:rPr>
                                    <w:color w:val="9FB8CD" w:themeColor="accent2"/>
                                  </w:rPr>
                                  <w:sym w:font="Wingdings 3" w:char="F07D"/>
                                </w:r>
                                <w:r>
                                  <w:rPr>
                                    <w:color w:val="525A7D" w:themeColor="accent1" w:themeShade="BF"/>
                                  </w:rPr>
                                  <w:t xml:space="preserve"> </w:t>
                                </w:r>
                                <w:sdt>
                                  <w:sdtPr>
                                    <w:rPr>
                                      <w:color w:val="808080" w:themeColor="background1" w:themeShade="80"/>
                                    </w:rPr>
                                    <w:alias w:val="Date"/>
                                    <w:id w:val="814202442"/>
                                    <w:placeholder>
                                      <w:docPart w:val="148A5BE7BA5B4AA4BA0641BBFAC0CE25"/>
                                    </w:placeholder>
                                    <w:dataBinding w:prefixMappings="xmlns:ns0='http://schemas.microsoft.com/office/2006/coverPageProps'" w:xpath="/ns0:CoverPageProperties[1]/ns0:PublishDate[1]" w:storeItemID="{55AF091B-3C7A-41E3-B477-F2FDAA23CFDA}"/>
                                    <w:date w:fullDate="2015-04-12T00:00:00Z">
                                      <w:dateFormat w:val="M/d/yyyy"/>
                                      <w:lid w:val="en-US"/>
                                      <w:storeMappedDataAs w:val="dateTime"/>
                                      <w:calendar w:val="gregorian"/>
                                    </w:date>
                                  </w:sdtPr>
                                  <w:sdtContent>
                                    <w:r>
                                      <w:rPr>
                                        <w:color w:val="808080" w:themeColor="background1" w:themeShade="80"/>
                                      </w:rPr>
                                      <w:t>4/12/2015</w:t>
                                    </w:r>
                                  </w:sdtContent>
                                </w:sdt>
                              </w:p>
                            </w:tc>
                          </w:tr>
                          <w:tr w:rsidR="00A3745C" w14:paraId="037633DE" w14:textId="77777777" w:rsidTr="00DB66AE">
                            <w:trPr>
                              <w:trHeight w:val="12017"/>
                              <w:jc w:val="center"/>
                            </w:trPr>
                            <w:tc>
                              <w:tcPr>
                                <w:tcW w:w="9455" w:type="dxa"/>
                                <w:gridSpan w:val="2"/>
                                <w:tcBorders>
                                  <w:top w:val="single" w:sz="6" w:space="0" w:color="AAB0C7" w:themeColor="accent1" w:themeTint="99"/>
                                  <w:left w:val="nil"/>
                                  <w:bottom w:val="single" w:sz="6" w:space="0" w:color="AAB0C7" w:themeColor="accent1" w:themeTint="99"/>
                                </w:tcBorders>
                              </w:tcPr>
                              <w:p w14:paraId="5C6095B9" w14:textId="77777777" w:rsidR="00A3745C" w:rsidRDefault="00A3745C">
                                <w:pPr>
                                  <w:pStyle w:val="NoSpacing"/>
                                  <w:rPr>
                                    <w:rFonts w:eastAsia="Arial Unicode MS"/>
                                  </w:rPr>
                                </w:pPr>
                              </w:p>
                              <w:p w14:paraId="005CCECD" w14:textId="77777777" w:rsidR="00A3745C" w:rsidRPr="00DB66AE" w:rsidRDefault="00A3745C" w:rsidP="00DB66AE">
                                <w:pPr>
                                  <w:pStyle w:val="NoSpacing"/>
                                  <w:ind w:leftChars="200" w:left="400"/>
                                  <w:rPr>
                                    <w:rFonts w:eastAsia="Arial Unicode MS" w:hint="eastAsia"/>
                                    <w:sz w:val="24"/>
                                    <w:szCs w:val="24"/>
                                    <w:lang w:eastAsia="zh-CN"/>
                                  </w:rPr>
                                </w:pPr>
                                <w:r w:rsidRPr="00DB66AE">
                                  <w:rPr>
                                    <w:rFonts w:eastAsia="Arial Unicode MS" w:hint="eastAsia"/>
                                    <w:sz w:val="32"/>
                                    <w:szCs w:val="24"/>
                                    <w:lang w:eastAsia="zh-CN"/>
                                  </w:rPr>
                                  <w:t xml:space="preserve">This project is for hand written digits classification, I </w:t>
                                </w:r>
                                <w:r w:rsidRPr="00DB66AE">
                                  <w:rPr>
                                    <w:rFonts w:eastAsia="Arial Unicode MS"/>
                                    <w:sz w:val="32"/>
                                    <w:szCs w:val="24"/>
                                    <w:lang w:eastAsia="zh-CN"/>
                                  </w:rPr>
                                  <w:t>used three kinds of methods to do the</w:t>
                                </w:r>
                                <w:r w:rsidRPr="00DB66AE">
                                  <w:rPr>
                                    <w:rFonts w:eastAsia="Arial Unicode MS"/>
                                    <w:sz w:val="32"/>
                                    <w:szCs w:val="24"/>
                                    <w:lang w:eastAsia="zh-CN"/>
                                  </w:rPr>
                                  <w:br/>
                                  <w:t xml:space="preserve">classification: </w:t>
                                </w:r>
                                <w:r w:rsidRPr="00DB66AE">
                                  <w:rPr>
                                    <w:rFonts w:eastAsia="Arial Unicode MS"/>
                                    <w:sz w:val="32"/>
                                    <w:szCs w:val="24"/>
                                    <w:lang w:eastAsia="zh-CN"/>
                                  </w:rPr>
                                  <w:br/>
                                  <w:t>SVM (one-class, C-SVM), Logistic Regression, Naïve Bayesian Classifier.</w:t>
                                </w:r>
                                <w:r w:rsidRPr="00DB66AE">
                                  <w:rPr>
                                    <w:rFonts w:eastAsia="Arial Unicode MS"/>
                                    <w:sz w:val="32"/>
                                    <w:szCs w:val="24"/>
                                    <w:lang w:eastAsia="zh-CN"/>
                                  </w:rPr>
                                  <w:br/>
                                  <w:t xml:space="preserve">In this project, I focus on the program designing to achieve some useful classifiers. And I used the library ‘libsvm’ and ‘liblinear’ to implement SVM and Logistic Regression. As for the Naïve Bayesian classifier, I write a customized program in matlab. </w:t>
                                </w:r>
                              </w:p>
                            </w:tc>
                          </w:tr>
                          <w:tr w:rsidR="00A3745C" w14:paraId="53F60698" w14:textId="77777777" w:rsidTr="001E71FA">
                            <w:trPr>
                              <w:trHeight w:val="12017"/>
                              <w:jc w:val="center"/>
                            </w:trPr>
                            <w:tc>
                              <w:tcPr>
                                <w:tcW w:w="9455" w:type="dxa"/>
                                <w:gridSpan w:val="2"/>
                                <w:tcBorders>
                                  <w:top w:val="single" w:sz="6" w:space="0" w:color="AAB0C7" w:themeColor="accent1" w:themeTint="99"/>
                                  <w:left w:val="nil"/>
                                </w:tcBorders>
                              </w:tcPr>
                              <w:p w14:paraId="68B07143" w14:textId="77777777" w:rsidR="00A3745C" w:rsidRDefault="00A3745C">
                                <w:pPr>
                                  <w:pStyle w:val="NoSpacing"/>
                                  <w:rPr>
                                    <w:rFonts w:eastAsia="Arial Unicode MS"/>
                                  </w:rPr>
                                </w:pPr>
                              </w:p>
                            </w:tc>
                          </w:tr>
                        </w:tbl>
                        <w:p w14:paraId="2067D474" w14:textId="77777777" w:rsidR="00A3745C" w:rsidRDefault="00A3745C">
                          <w:pPr>
                            <w:pStyle w:val="NoSpacing"/>
                            <w:rPr>
                              <w:rFonts w:eastAsia="Arial Unicode MS"/>
                            </w:rPr>
                          </w:pPr>
                        </w:p>
                        <w:p w14:paraId="4A4E3ACF" w14:textId="77777777" w:rsidR="00A3745C" w:rsidRDefault="00A3745C">
                          <w:pPr>
                            <w:pStyle w:val="NoSpacing"/>
                            <w:rPr>
                              <w:rFonts w:eastAsia="Arial Unicode MS"/>
                            </w:rPr>
                          </w:pPr>
                        </w:p>
                        <w:p w14:paraId="3632FAC8" w14:textId="77777777" w:rsidR="00A3745C" w:rsidRPr="00E0150D" w:rsidRDefault="00A3745C">
                          <w:pPr>
                            <w:pStyle w:val="NoSpacing"/>
                            <w:rPr>
                              <w:rFonts w:eastAsia="Arial Unicode MS" w:hint="eastAsia"/>
                            </w:rPr>
                          </w:pPr>
                        </w:p>
                      </w:txbxContent>
                    </v:textbox>
                    <w10:wrap anchorx="margin" anchory="margin"/>
                  </v:rect>
                </w:pict>
              </mc:Fallback>
            </mc:AlternateContent>
          </w:r>
          <w:r w:rsidR="00BB5343">
            <w:br w:type="page"/>
          </w:r>
        </w:p>
      </w:sdtContent>
    </w:sdt>
    <w:sdt>
      <w:sdtPr>
        <w:alias w:val="Title"/>
        <w:tag w:val="Title"/>
        <w:id w:val="259239096"/>
        <w:placeholder>
          <w:docPart w:val="6A3A14A0BF484781B94548B12AACECA0"/>
        </w:placeholder>
        <w:dataBinding w:prefixMappings="xmlns:ns0='http://purl.org/dc/elements/1.1/' xmlns:ns1='http://schemas.openxmlformats.org/package/2006/metadata/core-properties' " w:xpath="/ns1:coreProperties[1]/ns0:title[1]" w:storeItemID="{6C3C8BC8-F283-45AE-878A-BAB7291924A1}"/>
        <w:text/>
      </w:sdtPr>
      <w:sdtContent>
        <w:p w14:paraId="79761FA3" w14:textId="77777777" w:rsidR="00E00E74" w:rsidRDefault="00DB66AE">
          <w:pPr>
            <w:pStyle w:val="Title"/>
          </w:pPr>
          <w:r>
            <w:rPr>
              <w:rFonts w:hint="eastAsia"/>
              <w:lang w:eastAsia="zh-CN"/>
            </w:rPr>
            <w:t>PA-3 Project</w:t>
          </w:r>
        </w:p>
      </w:sdtContent>
    </w:sdt>
    <w:sdt>
      <w:sdtPr>
        <w:rPr>
          <w:color w:val="727CA3" w:themeColor="accent1"/>
        </w:rPr>
        <w:alias w:val="Subtitle"/>
        <w:tag w:val="Subtitle"/>
        <w:id w:val="206753112"/>
        <w:placeholder>
          <w:docPart w:val="1DE340675E6D4BF1844C0E6AA3424BDB"/>
        </w:placeholder>
        <w:dataBinding w:prefixMappings="xmlns:ns0='http://purl.org/dc/elements/1.1/' xmlns:ns1='http://schemas.openxmlformats.org/package/2006/metadata/core-properties' " w:xpath="/ns1:coreProperties[1]/ns0:subject[1]" w:storeItemID="{6C3C8BC8-F283-45AE-878A-BAB7291924A1}"/>
        <w:text/>
      </w:sdtPr>
      <w:sdtContent>
        <w:p w14:paraId="43A8AE65" w14:textId="77777777" w:rsidR="00E00E74" w:rsidRDefault="00DB66AE">
          <w:pPr>
            <w:pStyle w:val="Subtitle"/>
            <w:rPr>
              <w:color w:val="727CA3" w:themeColor="accent1"/>
            </w:rPr>
          </w:pPr>
          <w:r>
            <w:rPr>
              <w:rFonts w:hint="eastAsia"/>
              <w:color w:val="727CA3" w:themeColor="accent1"/>
              <w:lang w:eastAsia="zh-CN"/>
            </w:rPr>
            <w:t>MNIST classification</w:t>
          </w:r>
        </w:p>
      </w:sdtContent>
    </w:sdt>
    <w:p w14:paraId="39372E09" w14:textId="0693ED23" w:rsidR="00E00E74" w:rsidRPr="00EA5421" w:rsidRDefault="00417D66" w:rsidP="00DB66AE">
      <w:pPr>
        <w:rPr>
          <w:sz w:val="44"/>
          <w:szCs w:val="44"/>
          <w:lang w:eastAsia="zh-CN"/>
        </w:rPr>
      </w:pPr>
      <w:r w:rsidRPr="00EA5421">
        <w:rPr>
          <w:sz w:val="44"/>
          <w:szCs w:val="44"/>
          <w:lang w:eastAsia="zh-CN"/>
        </w:rPr>
        <w:t>Part I</w:t>
      </w:r>
    </w:p>
    <w:p w14:paraId="14EDE4D7" w14:textId="23FD8AB0" w:rsidR="00E00E74" w:rsidRPr="00EA5421" w:rsidRDefault="00417D66">
      <w:pPr>
        <w:rPr>
          <w:sz w:val="44"/>
          <w:szCs w:val="44"/>
          <w:lang w:eastAsia="zh-CN"/>
        </w:rPr>
      </w:pPr>
      <w:r w:rsidRPr="00EA5421">
        <w:rPr>
          <w:sz w:val="44"/>
          <w:szCs w:val="44"/>
          <w:lang w:eastAsia="zh-CN"/>
        </w:rPr>
        <w:t>Pre-</w:t>
      </w:r>
      <w:r w:rsidR="007E48EB" w:rsidRPr="00EA5421">
        <w:rPr>
          <w:sz w:val="44"/>
          <w:szCs w:val="44"/>
          <w:lang w:eastAsia="zh-CN"/>
        </w:rPr>
        <w:t>process</w:t>
      </w:r>
      <w:r w:rsidRPr="00EA5421">
        <w:rPr>
          <w:sz w:val="44"/>
          <w:szCs w:val="44"/>
          <w:lang w:eastAsia="zh-CN"/>
        </w:rPr>
        <w:t xml:space="preserve"> on data</w:t>
      </w:r>
    </w:p>
    <w:p w14:paraId="787B3A09" w14:textId="19E7FACE" w:rsidR="00417D66" w:rsidRDefault="00417D66">
      <w:pPr>
        <w:rPr>
          <w:rFonts w:hint="eastAsia"/>
          <w:lang w:eastAsia="zh-CN"/>
        </w:rPr>
      </w:pPr>
      <w:r>
        <w:rPr>
          <w:rFonts w:hint="eastAsia"/>
          <w:lang w:eastAsia="zh-CN"/>
        </w:rPr>
        <w:t>This part is about how to change the digits picture data to make it become easier to implement the algorithm.</w:t>
      </w:r>
    </w:p>
    <w:p w14:paraId="44B2C979" w14:textId="3AED2004" w:rsidR="00417D66" w:rsidRDefault="00417D66">
      <w:pPr>
        <w:rPr>
          <w:lang w:eastAsia="zh-CN"/>
        </w:rPr>
      </w:pPr>
      <w:r>
        <w:rPr>
          <w:lang w:eastAsia="zh-CN"/>
        </w:rPr>
        <w:t>Step 1</w:t>
      </w:r>
    </w:p>
    <w:p w14:paraId="5EB4033D" w14:textId="18A77797" w:rsidR="00417D66" w:rsidRDefault="00417D66">
      <w:pPr>
        <w:rPr>
          <w:lang w:eastAsia="zh-CN"/>
        </w:rPr>
      </w:pPr>
      <w:r>
        <w:rPr>
          <w:lang w:eastAsia="zh-CN"/>
        </w:rPr>
        <w:t>Change Digits Pictures Into Pixel Grey Scale Value Matrix.</w:t>
      </w:r>
    </w:p>
    <w:p w14:paraId="69B32536" w14:textId="4E870682" w:rsidR="00417D66" w:rsidRDefault="00417D66" w:rsidP="00EC2FE6">
      <w:pPr>
        <w:ind w:firstLineChars="100" w:firstLine="200"/>
        <w:rPr>
          <w:lang w:eastAsia="zh-CN"/>
        </w:rPr>
      </w:pPr>
      <w:r>
        <w:rPr>
          <w:lang w:eastAsia="zh-CN"/>
        </w:rPr>
        <w:t>This part is introduced in the assignment document. What I need to do is to read the grey scale value of the pictures. Since each digit picture has 28 * 28 = 784 pixels, this means the feature vector without operated will be a 784-dim feature vector. And this is not easy to operate. So we need to decrease the dimensions or use some other methods to simplify the data.</w:t>
      </w:r>
    </w:p>
    <w:p w14:paraId="3E6BF446" w14:textId="1D3C6789" w:rsidR="00417D66" w:rsidRDefault="00417D66">
      <w:pPr>
        <w:rPr>
          <w:lang w:eastAsia="zh-CN"/>
        </w:rPr>
      </w:pPr>
      <w:r>
        <w:rPr>
          <w:lang w:eastAsia="zh-CN"/>
        </w:rPr>
        <w:t>Step 2</w:t>
      </w:r>
    </w:p>
    <w:p w14:paraId="4A149E33" w14:textId="212D0A71" w:rsidR="00417D66" w:rsidRDefault="00417D66">
      <w:pPr>
        <w:rPr>
          <w:rFonts w:hint="eastAsia"/>
          <w:lang w:eastAsia="zh-CN"/>
        </w:rPr>
      </w:pPr>
      <w:r>
        <w:rPr>
          <w:lang w:eastAsia="zh-CN"/>
        </w:rPr>
        <w:t>Normalization</w:t>
      </w:r>
      <w:r>
        <w:rPr>
          <w:rFonts w:hint="eastAsia"/>
          <w:lang w:eastAsia="zh-CN"/>
        </w:rPr>
        <w:t>.</w:t>
      </w:r>
    </w:p>
    <w:p w14:paraId="4DBE8625" w14:textId="75A63235" w:rsidR="00417D66" w:rsidRDefault="00417D66" w:rsidP="00EC2FE6">
      <w:pPr>
        <w:ind w:firstLineChars="100" w:firstLine="200"/>
        <w:rPr>
          <w:lang w:eastAsia="zh-CN"/>
        </w:rPr>
      </w:pPr>
      <w:r>
        <w:rPr>
          <w:lang w:eastAsia="zh-CN"/>
        </w:rPr>
        <w:t>I tried to directly use the original data, which is a value range in 0~255, to implement the classifier. However, the result is not very good.</w:t>
      </w:r>
      <w:r w:rsidR="00412A68">
        <w:rPr>
          <w:lang w:eastAsia="zh-CN"/>
        </w:rPr>
        <w:t xml:space="preserve"> Maybe that is because the value will have larger variance for classification algorithm to deal with.</w:t>
      </w:r>
    </w:p>
    <w:p w14:paraId="1864FF63" w14:textId="00552BF2" w:rsidR="00412A68" w:rsidRDefault="00412A68" w:rsidP="00EC2FE6">
      <w:pPr>
        <w:ind w:firstLineChars="100" w:firstLine="200"/>
        <w:rPr>
          <w:lang w:eastAsia="zh-CN"/>
        </w:rPr>
      </w:pPr>
      <w:r>
        <w:rPr>
          <w:lang w:eastAsia="zh-CN"/>
        </w:rPr>
        <w:t>So after getting the pixel values, I dived the value by 255 to get a matrix whose value range in 0~1.</w:t>
      </w:r>
    </w:p>
    <w:p w14:paraId="092F8D87" w14:textId="6E6F91B8" w:rsidR="00412A68" w:rsidRDefault="00412A68">
      <w:pPr>
        <w:rPr>
          <w:lang w:eastAsia="zh-CN"/>
        </w:rPr>
      </w:pPr>
      <w:r>
        <w:rPr>
          <w:lang w:eastAsia="zh-CN"/>
        </w:rPr>
        <w:t>Step 3</w:t>
      </w:r>
    </w:p>
    <w:p w14:paraId="2DA6AE0A" w14:textId="2DFCD6CA" w:rsidR="00412A68" w:rsidRDefault="00412A68">
      <w:pPr>
        <w:rPr>
          <w:lang w:eastAsia="zh-CN"/>
        </w:rPr>
      </w:pPr>
      <w:r>
        <w:rPr>
          <w:lang w:eastAsia="zh-CN"/>
        </w:rPr>
        <w:lastRenderedPageBreak/>
        <w:t>Mean-subtraction by the pixels and digits.</w:t>
      </w:r>
    </w:p>
    <w:p w14:paraId="7B98BFA3" w14:textId="1AB338FD" w:rsidR="00412A68" w:rsidRDefault="00412A68" w:rsidP="00EC2FE6">
      <w:pPr>
        <w:ind w:firstLineChars="100" w:firstLine="200"/>
        <w:rPr>
          <w:lang w:eastAsia="zh-CN"/>
        </w:rPr>
      </w:pPr>
      <w:r>
        <w:rPr>
          <w:lang w:eastAsia="zh-CN"/>
        </w:rPr>
        <w:t>Mean-subtraction is a good method to deal with MNIST digits pictures. That is because they are not colored pictures. So the data will not be distorted too much.</w:t>
      </w:r>
    </w:p>
    <w:p w14:paraId="24C40A6F" w14:textId="024C7F67" w:rsidR="00412A68" w:rsidRDefault="00412A68" w:rsidP="00EC2FE6">
      <w:pPr>
        <w:ind w:firstLineChars="100" w:firstLine="200"/>
        <w:rPr>
          <w:lang w:eastAsia="zh-CN"/>
        </w:rPr>
      </w:pPr>
      <w:r>
        <w:rPr>
          <w:lang w:eastAsia="zh-CN"/>
        </w:rPr>
        <w:t>Mean-subtraction can lower the entropy of the data and eliminate some redundancy, which is useful to make the calculation less and increase the accuracy.</w:t>
      </w:r>
    </w:p>
    <w:p w14:paraId="4D459AB2" w14:textId="4608AEE0" w:rsidR="00412A68" w:rsidRDefault="00412A68" w:rsidP="00EC2FE6">
      <w:pPr>
        <w:ind w:firstLineChars="100" w:firstLine="200"/>
        <w:rPr>
          <w:lang w:eastAsia="zh-CN"/>
        </w:rPr>
      </w:pPr>
      <w:r>
        <w:rPr>
          <w:rFonts w:hint="eastAsia"/>
          <w:lang w:eastAsia="zh-CN"/>
        </w:rPr>
        <w:t>Firstly, I just get the mean value of all the pixel data, and the</w:t>
      </w:r>
      <w:r w:rsidR="007A216F">
        <w:rPr>
          <w:rFonts w:hint="eastAsia"/>
          <w:lang w:eastAsia="zh-CN"/>
        </w:rPr>
        <w:t xml:space="preserve">n subtract them in each </w:t>
      </w:r>
      <w:r w:rsidR="007A216F">
        <w:rPr>
          <w:lang w:eastAsia="zh-CN"/>
        </w:rPr>
        <w:t>feature. However, the result is not very good. The proper way is to calculate the mean of the pictures of the same digits, and subtract it in these corresponding picture features. Then the results are much better.</w:t>
      </w:r>
    </w:p>
    <w:p w14:paraId="49C92E79" w14:textId="6A215F23" w:rsidR="007A216F" w:rsidRDefault="007A216F">
      <w:pPr>
        <w:rPr>
          <w:lang w:eastAsia="zh-CN"/>
        </w:rPr>
      </w:pPr>
      <w:r>
        <w:rPr>
          <w:lang w:eastAsia="zh-CN"/>
        </w:rPr>
        <w:t>Step 4</w:t>
      </w:r>
    </w:p>
    <w:p w14:paraId="41F4DF25" w14:textId="6FE1F85D" w:rsidR="007A216F" w:rsidRDefault="007A216F">
      <w:pPr>
        <w:rPr>
          <w:lang w:eastAsia="zh-CN"/>
        </w:rPr>
      </w:pPr>
      <w:r>
        <w:rPr>
          <w:lang w:eastAsia="zh-CN"/>
        </w:rPr>
        <w:t>PCA</w:t>
      </w:r>
    </w:p>
    <w:p w14:paraId="6201661F" w14:textId="2EFC73B0" w:rsidR="007A216F" w:rsidRDefault="007A216F" w:rsidP="00EC2FE6">
      <w:pPr>
        <w:ind w:firstLineChars="100" w:firstLine="200"/>
        <w:rPr>
          <w:lang w:eastAsia="zh-CN"/>
        </w:rPr>
      </w:pPr>
      <w:r>
        <w:rPr>
          <w:lang w:eastAsia="zh-CN"/>
        </w:rPr>
        <w:t>Since Matlab has a function names pca (), which is used for reducing the matrix dimensions, it is very easy to implement this pre-</w:t>
      </w:r>
      <w:r w:rsidR="007E48EB">
        <w:rPr>
          <w:lang w:eastAsia="zh-CN"/>
        </w:rPr>
        <w:t>process</w:t>
      </w:r>
      <w:r>
        <w:rPr>
          <w:lang w:eastAsia="zh-CN"/>
        </w:rPr>
        <w:t xml:space="preserve"> on the data.</w:t>
      </w:r>
      <w:r>
        <w:rPr>
          <w:rFonts w:hint="eastAsia"/>
          <w:lang w:eastAsia="zh-CN"/>
        </w:rPr>
        <w:t xml:space="preserve"> </w:t>
      </w:r>
      <w:r>
        <w:rPr>
          <w:lang w:eastAsia="zh-CN"/>
        </w:rPr>
        <w:t>In Matlab, this function returns an n * n matrix, which represents the eigenvectors of the original data. And the columns are arranged in descending order according to the eigenvalue. So only the dimensions with larger eigenvalues have a decisive effect on the classification.</w:t>
      </w:r>
    </w:p>
    <w:p w14:paraId="1F17FC77" w14:textId="3C759166" w:rsidR="007A216F" w:rsidRDefault="007A216F" w:rsidP="00EC2FE6">
      <w:pPr>
        <w:ind w:firstLineChars="100" w:firstLine="200"/>
        <w:rPr>
          <w:lang w:eastAsia="zh-CN"/>
        </w:rPr>
      </w:pPr>
      <w:r>
        <w:rPr>
          <w:lang w:eastAsia="zh-CN"/>
        </w:rPr>
        <w:t>The range of the eigenvalues of the matrix ranges from about 5 to 1.5-e34, so it seems only a slight part of the dimension. However, this is not totally the fact. I will try to explain in the Naïve Bayesian Classifier.</w:t>
      </w:r>
    </w:p>
    <w:p w14:paraId="34694B5E" w14:textId="54450E2E" w:rsidR="007A216F" w:rsidRDefault="007A216F" w:rsidP="00EC2FE6">
      <w:pPr>
        <w:ind w:firstLineChars="100" w:firstLine="200"/>
        <w:rPr>
          <w:lang w:eastAsia="zh-CN"/>
        </w:rPr>
      </w:pPr>
      <w:r>
        <w:rPr>
          <w:lang w:eastAsia="zh-CN"/>
        </w:rPr>
        <w:t>After getting the PCA matrix, how to decide the number of the dimensions is the next problem. My method is to use the mean value of all the eigenvalues to find the decisive part of the data.</w:t>
      </w:r>
      <w:r>
        <w:rPr>
          <w:rFonts w:hint="eastAsia"/>
          <w:lang w:eastAsia="zh-CN"/>
        </w:rPr>
        <w:t xml:space="preserve"> </w:t>
      </w:r>
      <w:r>
        <w:rPr>
          <w:lang w:eastAsia="zh-CN"/>
        </w:rPr>
        <w:t>It comes out that approximately 86 or 87 dimension is OK.</w:t>
      </w:r>
    </w:p>
    <w:p w14:paraId="05922FEB" w14:textId="44ABB881" w:rsidR="007A216F" w:rsidRDefault="007A216F" w:rsidP="00EC2FE6">
      <w:pPr>
        <w:ind w:firstLineChars="100" w:firstLine="200"/>
        <w:rPr>
          <w:lang w:eastAsia="zh-CN"/>
        </w:rPr>
      </w:pPr>
      <w:r>
        <w:rPr>
          <w:lang w:eastAsia="zh-CN"/>
        </w:rPr>
        <w:lastRenderedPageBreak/>
        <w:t>The PCA method is useful for optimization the calculation, In some methods, it is very helpful to increase the efficiency of the algorithm.</w:t>
      </w:r>
    </w:p>
    <w:p w14:paraId="6B696099" w14:textId="77777777" w:rsidR="007A216F" w:rsidRDefault="007A216F">
      <w:pPr>
        <w:rPr>
          <w:lang w:eastAsia="zh-CN"/>
        </w:rPr>
      </w:pPr>
    </w:p>
    <w:p w14:paraId="4A9B87FD" w14:textId="1C2C9064" w:rsidR="007A216F" w:rsidRPr="00EA5421" w:rsidRDefault="007A216F">
      <w:pPr>
        <w:rPr>
          <w:sz w:val="44"/>
          <w:szCs w:val="44"/>
          <w:lang w:eastAsia="zh-CN"/>
        </w:rPr>
      </w:pPr>
      <w:r w:rsidRPr="00EA5421">
        <w:rPr>
          <w:sz w:val="44"/>
          <w:szCs w:val="44"/>
          <w:lang w:eastAsia="zh-CN"/>
        </w:rPr>
        <w:t>Part II</w:t>
      </w:r>
    </w:p>
    <w:p w14:paraId="0547524A" w14:textId="0D387D0C" w:rsidR="007A216F" w:rsidRPr="00EA5421" w:rsidRDefault="007A216F">
      <w:pPr>
        <w:rPr>
          <w:sz w:val="44"/>
          <w:szCs w:val="44"/>
          <w:lang w:eastAsia="zh-CN"/>
        </w:rPr>
      </w:pPr>
      <w:r w:rsidRPr="00EA5421">
        <w:rPr>
          <w:sz w:val="44"/>
          <w:szCs w:val="44"/>
          <w:lang w:eastAsia="zh-CN"/>
        </w:rPr>
        <w:t>Implement Algorithm</w:t>
      </w:r>
    </w:p>
    <w:p w14:paraId="64F10422" w14:textId="7ED12C07" w:rsidR="007A216F" w:rsidRPr="00EA5421" w:rsidRDefault="007A216F">
      <w:pPr>
        <w:rPr>
          <w:sz w:val="32"/>
          <w:szCs w:val="32"/>
          <w:lang w:eastAsia="zh-CN"/>
        </w:rPr>
      </w:pPr>
      <w:r w:rsidRPr="00EA5421">
        <w:rPr>
          <w:sz w:val="32"/>
          <w:szCs w:val="32"/>
          <w:lang w:eastAsia="zh-CN"/>
        </w:rPr>
        <w:t>Method I</w:t>
      </w:r>
    </w:p>
    <w:p w14:paraId="2DC522B4" w14:textId="629D0F46" w:rsidR="007A216F" w:rsidRPr="00EA5421" w:rsidRDefault="007A216F">
      <w:pPr>
        <w:rPr>
          <w:sz w:val="32"/>
          <w:szCs w:val="32"/>
          <w:lang w:eastAsia="zh-CN"/>
        </w:rPr>
      </w:pPr>
      <w:r w:rsidRPr="00EA5421">
        <w:rPr>
          <w:sz w:val="32"/>
          <w:szCs w:val="32"/>
          <w:lang w:eastAsia="zh-CN"/>
        </w:rPr>
        <w:t>SVM</w:t>
      </w:r>
    </w:p>
    <w:p w14:paraId="252BFC98" w14:textId="77777777" w:rsidR="007A216F" w:rsidRDefault="007A216F" w:rsidP="00EC2FE6">
      <w:pPr>
        <w:ind w:firstLineChars="100" w:firstLine="200"/>
        <w:rPr>
          <w:lang w:eastAsia="zh-CN"/>
        </w:rPr>
      </w:pPr>
      <w:r>
        <w:rPr>
          <w:lang w:eastAsia="zh-CN"/>
        </w:rPr>
        <w:t xml:space="preserve">I used the library ‘libsvm’ to set the SVM algorithm. In this problem, the class number should be 10, representing the digits 0~9, And I have 2 methods to get a 10-class classifier. One is to use the default C-SVM and directly implement it on the training data, which will automatically have a 10-class classifier. The other method is to set 10 one-class classifiers, each corresponding to a digit. And use the 10 classifiers to get the integrated result of the predicting. </w:t>
      </w:r>
    </w:p>
    <w:p w14:paraId="1B889A88" w14:textId="19FA8CE1" w:rsidR="007A216F" w:rsidRDefault="007A216F">
      <w:pPr>
        <w:rPr>
          <w:lang w:eastAsia="zh-CN"/>
        </w:rPr>
      </w:pPr>
      <w:r>
        <w:rPr>
          <w:lang w:eastAsia="zh-CN"/>
        </w:rPr>
        <w:t xml:space="preserve"> </w:t>
      </w:r>
      <w:r w:rsidR="00726F83">
        <w:rPr>
          <w:lang w:eastAsia="zh-CN"/>
        </w:rPr>
        <w:t>How PCA affects SVM results.</w:t>
      </w:r>
    </w:p>
    <w:p w14:paraId="3BA0917F" w14:textId="71E392C4" w:rsidR="00726F83" w:rsidRDefault="00726F83" w:rsidP="00EC2FE6">
      <w:pPr>
        <w:ind w:firstLineChars="100" w:firstLine="200"/>
        <w:rPr>
          <w:lang w:eastAsia="zh-CN"/>
        </w:rPr>
      </w:pPr>
      <w:r>
        <w:rPr>
          <w:lang w:eastAsia="zh-CN"/>
        </w:rPr>
        <w:t xml:space="preserve">PCA methods can effectively reduce the redundancy in the calculation, </w:t>
      </w:r>
      <w:r w:rsidR="00EC2FE6">
        <w:rPr>
          <w:lang w:eastAsia="zh-CN"/>
        </w:rPr>
        <w:t>and</w:t>
      </w:r>
      <w:r>
        <w:rPr>
          <w:lang w:eastAsia="zh-CN"/>
        </w:rPr>
        <w:t xml:space="preserve"> it can help return very good results. </w:t>
      </w:r>
    </w:p>
    <w:p w14:paraId="2AF26118" w14:textId="723E6F21" w:rsidR="00EC2FE6" w:rsidRDefault="00726F83" w:rsidP="00EC2FE6">
      <w:pPr>
        <w:ind w:firstLineChars="100" w:firstLine="200"/>
        <w:rPr>
          <w:lang w:eastAsia="zh-CN"/>
        </w:rPr>
      </w:pPr>
      <w:r>
        <w:rPr>
          <w:lang w:eastAsia="zh-CN"/>
        </w:rPr>
        <w:t xml:space="preserve">There should be a best number of </w:t>
      </w:r>
      <w:r w:rsidR="00EC2FE6">
        <w:rPr>
          <w:lang w:eastAsia="zh-CN"/>
        </w:rPr>
        <w:t>dimensions for the classification.</w:t>
      </w:r>
      <w:r>
        <w:rPr>
          <w:lang w:eastAsia="zh-CN"/>
        </w:rPr>
        <w:t xml:space="preserve"> </w:t>
      </w:r>
      <w:r w:rsidR="00EC2FE6">
        <w:rPr>
          <w:lang w:eastAsia="zh-CN"/>
        </w:rPr>
        <w:t>Actually, when the dimension is around 10, we can already get a proper result. However, if the dimensions are too few, the result will be inaccurate. And if the dimensions are too many, the result will not be the best.</w:t>
      </w:r>
    </w:p>
    <w:p w14:paraId="3F5546D5" w14:textId="24362E44" w:rsidR="00EC2FE6" w:rsidRDefault="00EC2FE6" w:rsidP="00EC2FE6">
      <w:pPr>
        <w:rPr>
          <w:lang w:eastAsia="zh-CN"/>
        </w:rPr>
      </w:pPr>
      <w:r>
        <w:rPr>
          <w:lang w:eastAsia="zh-CN"/>
        </w:rPr>
        <w:t>(The last result is the 10-class C-SVM accuracy, not the integrated accuracy of the 10 1-class SVM)</w:t>
      </w:r>
    </w:p>
    <w:p w14:paraId="40A695C9" w14:textId="51CD1BA8" w:rsidR="00EC2FE6" w:rsidRDefault="00EC2FE6" w:rsidP="00EC2FE6">
      <w:pPr>
        <w:rPr>
          <w:lang w:eastAsia="zh-CN"/>
        </w:rPr>
      </w:pPr>
      <w:r>
        <w:rPr>
          <w:lang w:eastAsia="zh-CN"/>
        </w:rPr>
        <w:t>This is the result when d = 1</w:t>
      </w:r>
    </w:p>
    <w:p w14:paraId="69B333FB" w14:textId="15BF49F9" w:rsidR="00EC2FE6" w:rsidRDefault="00EC2FE6" w:rsidP="00EC2FE6">
      <w:pPr>
        <w:rPr>
          <w:lang w:eastAsia="zh-CN"/>
        </w:rPr>
      </w:pPr>
      <w:bookmarkStart w:id="0" w:name="OLE_LINK5"/>
      <w:bookmarkStart w:id="1" w:name="OLE_LINK6"/>
      <w:r>
        <w:rPr>
          <w:lang w:eastAsia="zh-CN"/>
        </w:rPr>
        <w:lastRenderedPageBreak/>
        <w:pict w14:anchorId="171B5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4" type="#_x0000_t75" style="width:228.75pt;height:125.25pt">
            <v:imagedata r:id="rId10" o:title="2015-12-03 (10)" cropright="20715f"/>
          </v:shape>
        </w:pict>
      </w:r>
      <w:bookmarkEnd w:id="0"/>
      <w:bookmarkEnd w:id="1"/>
    </w:p>
    <w:p w14:paraId="67BC8C19" w14:textId="44AADB7D" w:rsidR="00EC2FE6" w:rsidRDefault="00EC2FE6" w:rsidP="00EC2FE6">
      <w:pPr>
        <w:rPr>
          <w:lang w:eastAsia="zh-CN"/>
        </w:rPr>
      </w:pPr>
      <w:r>
        <w:rPr>
          <w:lang w:eastAsia="zh-CN"/>
        </w:rPr>
        <w:t>This is the result when d = 700</w:t>
      </w:r>
    </w:p>
    <w:p w14:paraId="72085BC8" w14:textId="2B2832E7" w:rsidR="00726F83" w:rsidRDefault="00EC2FE6" w:rsidP="00EC2FE6">
      <w:pPr>
        <w:rPr>
          <w:lang w:eastAsia="zh-CN"/>
        </w:rPr>
      </w:pPr>
      <w:r>
        <w:rPr>
          <w:lang w:eastAsia="zh-CN"/>
        </w:rPr>
        <w:pict w14:anchorId="50641021">
          <v:shape id="_x0000_i1343" type="#_x0000_t75" style="width:219.4pt;height:144.4pt">
            <v:imagedata r:id="rId11" o:title="2015-12-04 (15)"/>
          </v:shape>
        </w:pict>
      </w:r>
    </w:p>
    <w:p w14:paraId="6685840F" w14:textId="701031DF" w:rsidR="00EC2FE6" w:rsidRDefault="00EC2FE6" w:rsidP="00EC2FE6">
      <w:pPr>
        <w:rPr>
          <w:lang w:eastAsia="zh-CN"/>
        </w:rPr>
      </w:pPr>
      <w:r>
        <w:rPr>
          <w:lang w:eastAsia="zh-CN"/>
        </w:rPr>
        <w:t>This is the result when d = 87</w:t>
      </w:r>
    </w:p>
    <w:p w14:paraId="0FC24097" w14:textId="376BCFE4" w:rsidR="00EC2FE6" w:rsidRDefault="00EC2FE6" w:rsidP="00EC2FE6">
      <w:pPr>
        <w:rPr>
          <w:lang w:eastAsia="zh-CN"/>
        </w:rPr>
      </w:pPr>
      <w:r>
        <w:rPr>
          <w:rFonts w:hint="eastAsia"/>
          <w:lang w:eastAsia="zh-CN"/>
        </w:rPr>
        <w:pict w14:anchorId="5C1C3622">
          <v:shape id="_x0000_i1345" type="#_x0000_t75" style="width:219.4pt;height:141pt">
            <v:imagedata r:id="rId12" o:title="2015-12-04 (16)"/>
          </v:shape>
        </w:pict>
      </w:r>
    </w:p>
    <w:p w14:paraId="5962A73F" w14:textId="5862B8DD" w:rsidR="001E71FA" w:rsidRDefault="001E71FA" w:rsidP="00EC2FE6">
      <w:pPr>
        <w:rPr>
          <w:lang w:eastAsia="zh-CN"/>
        </w:rPr>
      </w:pPr>
      <w:r>
        <w:rPr>
          <w:rFonts w:hint="eastAsia"/>
          <w:lang w:eastAsia="zh-CN"/>
        </w:rPr>
        <w:t xml:space="preserve">Number of pictures to train the </w:t>
      </w:r>
      <w:r>
        <w:rPr>
          <w:lang w:eastAsia="zh-CN"/>
        </w:rPr>
        <w:t xml:space="preserve">1-class </w:t>
      </w:r>
      <w:r>
        <w:rPr>
          <w:rFonts w:hint="eastAsia"/>
          <w:lang w:eastAsia="zh-CN"/>
        </w:rPr>
        <w:t>SVM</w:t>
      </w:r>
    </w:p>
    <w:p w14:paraId="4E0C1AEB" w14:textId="09AEA039" w:rsidR="001E71FA" w:rsidRDefault="001E71FA" w:rsidP="001E71FA">
      <w:pPr>
        <w:ind w:firstLineChars="100" w:firstLine="200"/>
        <w:rPr>
          <w:lang w:eastAsia="zh-CN"/>
        </w:rPr>
      </w:pPr>
      <w:r>
        <w:rPr>
          <w:rFonts w:hint="eastAsia"/>
          <w:lang w:eastAsia="zh-CN"/>
        </w:rPr>
        <w:t>In the training step, b</w:t>
      </w:r>
      <w:r>
        <w:rPr>
          <w:lang w:eastAsia="zh-CN"/>
        </w:rPr>
        <w:t>ecause there are 10 1-class SVM, so we can choose to use all the data to train one SVM also, we can only use the corresponding digit pictures to train one SVM.</w:t>
      </w:r>
    </w:p>
    <w:p w14:paraId="69AF6B27" w14:textId="7AB5A36C" w:rsidR="001E71FA" w:rsidRDefault="001E71FA" w:rsidP="001E71FA">
      <w:pPr>
        <w:ind w:firstLineChars="100" w:firstLine="200"/>
        <w:rPr>
          <w:lang w:eastAsia="zh-CN"/>
        </w:rPr>
      </w:pPr>
      <w:r>
        <w:rPr>
          <w:lang w:eastAsia="zh-CN"/>
        </w:rPr>
        <w:lastRenderedPageBreak/>
        <w:t xml:space="preserve">After comparing the result. I find that using the exact same digits pictures to train corresponding SVM is better than using all the training pictures. </w:t>
      </w:r>
    </w:p>
    <w:p w14:paraId="172ED532" w14:textId="4799A586" w:rsidR="001E71FA" w:rsidRDefault="001E71FA" w:rsidP="001E71FA">
      <w:pPr>
        <w:ind w:firstLineChars="100" w:firstLine="200"/>
        <w:rPr>
          <w:lang w:eastAsia="zh-CN"/>
        </w:rPr>
      </w:pPr>
      <w:r>
        <w:rPr>
          <w:lang w:eastAsia="zh-CN"/>
        </w:rPr>
        <w:t>The result when using all the data for a single 1-class SVM</w:t>
      </w:r>
    </w:p>
    <w:p w14:paraId="4D516B99" w14:textId="72057DC3" w:rsidR="001E71FA" w:rsidRDefault="001E71FA" w:rsidP="00EC2FE6">
      <w:pPr>
        <w:rPr>
          <w:lang w:eastAsia="zh-CN"/>
        </w:rPr>
      </w:pPr>
      <w:bookmarkStart w:id="2" w:name="OLE_LINK7"/>
      <w:bookmarkStart w:id="3" w:name="OLE_LINK8"/>
      <w:bookmarkStart w:id="4" w:name="OLE_LINK9"/>
      <w:r>
        <w:rPr>
          <w:lang w:eastAsia="zh-CN"/>
        </w:rPr>
        <w:pict w14:anchorId="0C6891FC">
          <v:shape id="_x0000_i1346" type="#_x0000_t75" style="width:219.4pt;height:114pt">
            <v:imagedata r:id="rId13" o:title="mean_sub"/>
          </v:shape>
        </w:pict>
      </w:r>
      <w:bookmarkEnd w:id="2"/>
      <w:bookmarkEnd w:id="3"/>
      <w:bookmarkEnd w:id="4"/>
    </w:p>
    <w:p w14:paraId="3B636E64" w14:textId="77777777" w:rsidR="00D10D3E" w:rsidRDefault="001E71FA" w:rsidP="00D10D3E">
      <w:pPr>
        <w:ind w:firstLineChars="100" w:firstLine="200"/>
        <w:rPr>
          <w:lang w:eastAsia="zh-CN"/>
        </w:rPr>
      </w:pPr>
      <w:r>
        <w:rPr>
          <w:rFonts w:hint="eastAsia"/>
          <w:lang w:eastAsia="zh-CN"/>
        </w:rPr>
        <w:t>Note that when dealing with these 1-class SVMs, the label of the data need to be set accurate</w:t>
      </w:r>
      <w:r>
        <w:rPr>
          <w:lang w:eastAsia="zh-CN"/>
        </w:rPr>
        <w:t>ly</w:t>
      </w:r>
      <w:r>
        <w:rPr>
          <w:rFonts w:hint="eastAsia"/>
          <w:lang w:eastAsia="zh-CN"/>
        </w:rPr>
        <w:t xml:space="preserve"> </w:t>
      </w:r>
      <w:r>
        <w:rPr>
          <w:lang w:eastAsia="zh-CN"/>
        </w:rPr>
        <w:t>to</w:t>
      </w:r>
      <w:r>
        <w:rPr>
          <w:rFonts w:hint="eastAsia"/>
          <w:lang w:eastAsia="zh-CN"/>
        </w:rPr>
        <w:t xml:space="preserve"> the range </w:t>
      </w:r>
      <w:r>
        <w:rPr>
          <w:lang w:eastAsia="zh-CN"/>
        </w:rPr>
        <w:t>in</w:t>
      </w:r>
      <w:r>
        <w:rPr>
          <w:rFonts w:hint="eastAsia"/>
          <w:lang w:eastAsia="zh-CN"/>
        </w:rPr>
        <w:t xml:space="preserve"> {</w:t>
      </w:r>
      <w:r>
        <w:rPr>
          <w:lang w:eastAsia="zh-CN"/>
        </w:rPr>
        <w:t>-1, 1</w:t>
      </w:r>
      <w:r>
        <w:rPr>
          <w:rFonts w:hint="eastAsia"/>
          <w:lang w:eastAsia="zh-CN"/>
        </w:rPr>
        <w:t>}</w:t>
      </w:r>
      <w:r>
        <w:rPr>
          <w:lang w:eastAsia="zh-CN"/>
        </w:rPr>
        <w:t>, not [0, 1… 9], Otherwise, the accuracy will decrease as the digits number increases.</w:t>
      </w:r>
    </w:p>
    <w:p w14:paraId="2B8CBD57" w14:textId="520DD657" w:rsidR="00D10D3E" w:rsidRDefault="00D10D3E" w:rsidP="00D10D3E">
      <w:pPr>
        <w:ind w:firstLineChars="100" w:firstLine="200"/>
        <w:rPr>
          <w:lang w:eastAsia="zh-CN"/>
        </w:rPr>
      </w:pPr>
      <w:bookmarkStart w:id="5" w:name="OLE_LINK1"/>
      <w:bookmarkStart w:id="6" w:name="OLE_LINK2"/>
      <w:r>
        <w:rPr>
          <w:lang w:eastAsia="zh-CN"/>
        </w:rPr>
        <w:t>The Cross Validation of SVM is:</w:t>
      </w:r>
    </w:p>
    <w:p w14:paraId="2F1EF79C" w14:textId="7AF971E4" w:rsidR="00D10D3E" w:rsidRDefault="00D10D3E" w:rsidP="00D10D3E">
      <w:pPr>
        <w:ind w:firstLineChars="100" w:firstLine="200"/>
        <w:rPr>
          <w:lang w:eastAsia="zh-CN"/>
        </w:rPr>
      </w:pPr>
      <w:r>
        <w:rPr>
          <w:lang w:eastAsia="zh-CN"/>
        </w:rPr>
        <w:t>10-class C-SVM: 93.3%</w:t>
      </w:r>
    </w:p>
    <w:p w14:paraId="326C50EF" w14:textId="1A4B1C34" w:rsidR="00D10D3E" w:rsidRDefault="00D10D3E" w:rsidP="00D10D3E">
      <w:pPr>
        <w:ind w:firstLineChars="100" w:firstLine="200"/>
        <w:rPr>
          <w:lang w:eastAsia="zh-CN"/>
        </w:rPr>
      </w:pPr>
      <w:r>
        <w:rPr>
          <w:lang w:eastAsia="zh-CN"/>
        </w:rPr>
        <w:t>10 1-class SVM: 40% ~ 50%</w:t>
      </w:r>
    </w:p>
    <w:bookmarkEnd w:id="5"/>
    <w:bookmarkEnd w:id="6"/>
    <w:p w14:paraId="5903F74D" w14:textId="15A6A0D2" w:rsidR="00D10D3E" w:rsidRPr="00EA5421" w:rsidRDefault="00D10D3E" w:rsidP="00D10D3E">
      <w:pPr>
        <w:rPr>
          <w:sz w:val="32"/>
          <w:szCs w:val="32"/>
          <w:lang w:eastAsia="zh-CN"/>
        </w:rPr>
      </w:pPr>
      <w:r w:rsidRPr="00EA5421">
        <w:rPr>
          <w:sz w:val="32"/>
          <w:szCs w:val="32"/>
          <w:lang w:eastAsia="zh-CN"/>
        </w:rPr>
        <w:t>Method II</w:t>
      </w:r>
    </w:p>
    <w:p w14:paraId="22DD0F74" w14:textId="18019A73" w:rsidR="00D10D3E" w:rsidRPr="00EA5421" w:rsidRDefault="00D10D3E" w:rsidP="00D10D3E">
      <w:pPr>
        <w:rPr>
          <w:sz w:val="32"/>
          <w:szCs w:val="32"/>
          <w:lang w:eastAsia="zh-CN"/>
        </w:rPr>
      </w:pPr>
      <w:r w:rsidRPr="00EA5421">
        <w:rPr>
          <w:sz w:val="32"/>
          <w:szCs w:val="32"/>
          <w:lang w:eastAsia="zh-CN"/>
        </w:rPr>
        <w:t>Logistic Regression</w:t>
      </w:r>
    </w:p>
    <w:p w14:paraId="0182F51A" w14:textId="030C58EE" w:rsidR="00D10D3E" w:rsidRDefault="00D10D3E" w:rsidP="007E48EB">
      <w:pPr>
        <w:ind w:firstLineChars="100" w:firstLine="200"/>
        <w:rPr>
          <w:lang w:eastAsia="zh-CN"/>
        </w:rPr>
      </w:pPr>
      <w:r>
        <w:rPr>
          <w:lang w:eastAsia="zh-CN"/>
        </w:rPr>
        <w:t>I used ‘liblinear’ to get the LR algorithm. In ‘liblinear’, there are 3 kinds of LR, L1 Logistic Regression, L2 Primal Logistic Regression and L2 Dual Logistic Regression.</w:t>
      </w:r>
    </w:p>
    <w:p w14:paraId="05B16F6D" w14:textId="1DFCE3C2" w:rsidR="00D10D3E" w:rsidRDefault="00D10D3E" w:rsidP="007E48EB">
      <w:pPr>
        <w:ind w:firstLineChars="100" w:firstLine="200"/>
        <w:rPr>
          <w:lang w:eastAsia="zh-CN"/>
        </w:rPr>
      </w:pPr>
      <w:r>
        <w:rPr>
          <w:lang w:eastAsia="zh-CN"/>
        </w:rPr>
        <w:t>Since I use the library to implement the classifiers, the program can be similar between SVM and LR</w:t>
      </w:r>
    </w:p>
    <w:p w14:paraId="5FC9ECB1" w14:textId="6EB03463" w:rsidR="00D10D3E" w:rsidRDefault="00D10D3E" w:rsidP="007E48EB">
      <w:pPr>
        <w:ind w:firstLineChars="100" w:firstLine="200"/>
        <w:rPr>
          <w:lang w:eastAsia="zh-CN"/>
        </w:rPr>
      </w:pPr>
      <w:r>
        <w:rPr>
          <w:lang w:eastAsia="zh-CN"/>
        </w:rPr>
        <w:t>According to a reading material about Logistic Regression, this method is better for large quantity of data. In MNIST, the data size is not very big. So the LR results are a little worse than SVM. Here are the results of the 3 kinds of LR:</w:t>
      </w:r>
    </w:p>
    <w:p w14:paraId="3FFA9671" w14:textId="45807519" w:rsidR="005943E4" w:rsidRDefault="00A3745C" w:rsidP="00D10D3E">
      <w:pPr>
        <w:rPr>
          <w:lang w:eastAsia="zh-CN"/>
        </w:rPr>
      </w:pPr>
      <w:bookmarkStart w:id="7" w:name="OLE_LINK3"/>
      <w:bookmarkStart w:id="8" w:name="OLE_LINK4"/>
      <w:r>
        <w:rPr>
          <w:lang w:eastAsia="zh-CN"/>
        </w:rPr>
        <w:lastRenderedPageBreak/>
        <w:tab/>
      </w:r>
    </w:p>
    <w:bookmarkEnd w:id="7"/>
    <w:bookmarkEnd w:id="8"/>
    <w:p w14:paraId="752592DA" w14:textId="63F11A27" w:rsidR="005943E4" w:rsidRDefault="005943E4" w:rsidP="007E48EB">
      <w:pPr>
        <w:ind w:firstLineChars="100" w:firstLine="200"/>
        <w:rPr>
          <w:lang w:eastAsia="zh-CN"/>
        </w:rPr>
      </w:pPr>
      <w:r>
        <w:rPr>
          <w:lang w:eastAsia="zh-CN"/>
        </w:rPr>
        <w:t>We can see the results are similar, while Primal L2 LR has the best classification results.</w:t>
      </w:r>
    </w:p>
    <w:p w14:paraId="07F86AA6" w14:textId="50EEBDBC" w:rsidR="005943E4" w:rsidRDefault="005943E4" w:rsidP="007E48EB">
      <w:pPr>
        <w:ind w:firstLineChars="100" w:firstLine="200"/>
        <w:rPr>
          <w:lang w:eastAsia="zh-CN"/>
        </w:rPr>
      </w:pPr>
      <w:r>
        <w:rPr>
          <w:lang w:eastAsia="zh-CN"/>
        </w:rPr>
        <w:t>Note that for Logistic Regression in the ‘liblinear’, the instances are required to be sparse matrix.</w:t>
      </w:r>
    </w:p>
    <w:p w14:paraId="4B066F75" w14:textId="48F7B462" w:rsidR="005943E4" w:rsidRPr="00EA5421" w:rsidRDefault="005943E4" w:rsidP="00D10D3E">
      <w:pPr>
        <w:rPr>
          <w:sz w:val="32"/>
          <w:lang w:eastAsia="zh-CN"/>
        </w:rPr>
      </w:pPr>
      <w:r w:rsidRPr="00EA5421">
        <w:rPr>
          <w:sz w:val="32"/>
          <w:lang w:eastAsia="zh-CN"/>
        </w:rPr>
        <w:t>Method III</w:t>
      </w:r>
    </w:p>
    <w:p w14:paraId="39929F58" w14:textId="2F38FE0E" w:rsidR="005943E4" w:rsidRPr="00EA5421" w:rsidRDefault="005943E4" w:rsidP="00D10D3E">
      <w:pPr>
        <w:rPr>
          <w:sz w:val="32"/>
          <w:lang w:eastAsia="zh-CN"/>
        </w:rPr>
      </w:pPr>
      <w:r w:rsidRPr="00EA5421">
        <w:rPr>
          <w:sz w:val="32"/>
          <w:lang w:eastAsia="zh-CN"/>
        </w:rPr>
        <w:t>Naïve Bayesian Classifier</w:t>
      </w:r>
    </w:p>
    <w:p w14:paraId="23A94140" w14:textId="17031AA0" w:rsidR="005943E4" w:rsidRDefault="005943E4" w:rsidP="00D10D3E">
      <w:pPr>
        <w:rPr>
          <w:lang w:eastAsia="zh-CN"/>
        </w:rPr>
      </w:pPr>
      <w:r>
        <w:rPr>
          <w:lang w:eastAsia="zh-CN"/>
        </w:rPr>
        <w:t>Naïve Bayesian Classifier is</w:t>
      </w:r>
      <w:r w:rsidR="00113C9F">
        <w:rPr>
          <w:lang w:eastAsia="zh-CN"/>
        </w:rPr>
        <w:t xml:space="preserve"> a 1-class classifier</w:t>
      </w:r>
      <w:r>
        <w:rPr>
          <w:lang w:eastAsia="zh-CN"/>
        </w:rPr>
        <w:t xml:space="preserve"> based on the </w:t>
      </w:r>
      <w:r w:rsidR="007E48EB">
        <w:rPr>
          <w:lang w:eastAsia="zh-CN"/>
        </w:rPr>
        <w:t>Bayesian Statistics, it has discrete and continuous methods. For data with normal distribution, we can use continuous method, which is by Gaussian distribution. Here for the MNIST digits this method might not be the best algorithm. However, implementing this algorithm is interesting and it also has some advantage.</w:t>
      </w:r>
    </w:p>
    <w:p w14:paraId="3FB5CC14" w14:textId="0ADB6AFF" w:rsidR="007E48EB" w:rsidRDefault="007E48EB" w:rsidP="00D10D3E">
      <w:pPr>
        <w:rPr>
          <w:lang w:eastAsia="zh-CN"/>
        </w:rPr>
      </w:pPr>
      <w:r>
        <w:rPr>
          <w:lang w:eastAsia="zh-CN"/>
        </w:rPr>
        <w:t>The theory of this method is calculate the mean and variance of each dimension in 2 classes. One is for the correct prediction, the other is for the wrong prediction. With a proper {-1, 1} label vector assigned to the data sets, the training data is separated into 2 parts, one is the ‘correct’, the other is ‘wrong’. Then calculate the mean and standard deviation of the 2 parts data in all the dimension. Set the 2 2-d vector, which contains mean and std</w:t>
      </w:r>
      <w:r w:rsidR="00381D2D">
        <w:rPr>
          <w:lang w:eastAsia="zh-CN"/>
        </w:rPr>
        <w:t>.</w:t>
      </w:r>
      <w:r>
        <w:rPr>
          <w:lang w:eastAsia="zh-CN"/>
        </w:rPr>
        <w:t xml:space="preserve"> as the classifier. Also, it is better to integrate the label or just the ratio of the 2 parts of the data along with the classifier.</w:t>
      </w:r>
      <w:r w:rsidR="00113C9F">
        <w:rPr>
          <w:lang w:eastAsia="zh-CN"/>
        </w:rPr>
        <w:t xml:space="preserve"> In this case, since there are 10 1-class classifier, it’s better to have the class sign 0 ~ 9 along with the classifier.</w:t>
      </w:r>
    </w:p>
    <w:p w14:paraId="5F53FC37" w14:textId="576EF865" w:rsidR="00113C9F" w:rsidRDefault="00113C9F" w:rsidP="00D10D3E">
      <w:pPr>
        <w:rPr>
          <w:lang w:eastAsia="zh-CN"/>
        </w:rPr>
      </w:pPr>
      <w:r>
        <w:rPr>
          <w:lang w:eastAsia="zh-CN"/>
        </w:rPr>
        <w:lastRenderedPageBreak/>
        <w:t>During the programming, another important thing is the value scale. Because the maximum likelihood is a product of many-dimension values. And Matlab only support numerical limit of 2 ^ 52. So if the value is too small, it will be floored to 0, and the posterior probability will be 0. To deal with this problem, I did a log function on the Gaussian distribution value, and take the mean value of the logarithm of all the fractions, then take the exponent of inverse of the fractions as a scalar. Assign this scalar to all the probabilities. And finally, I can get a product value as the criteria. After comparing the right probability and wrong probability, I can get the predicted label of the point.</w:t>
      </w:r>
    </w:p>
    <w:p w14:paraId="428A8722" w14:textId="407154BB" w:rsidR="00113C9F" w:rsidRDefault="001F238C" w:rsidP="00D10D3E">
      <w:pPr>
        <w:rPr>
          <w:lang w:eastAsia="zh-CN"/>
        </w:rPr>
      </w:pPr>
      <w:r>
        <w:rPr>
          <w:rFonts w:hint="eastAsia"/>
          <w:lang w:eastAsia="zh-CN"/>
        </w:rPr>
        <w:t xml:space="preserve">Another important thing about </w:t>
      </w:r>
      <w:r>
        <w:rPr>
          <w:lang w:eastAsia="zh-CN"/>
        </w:rPr>
        <w:t xml:space="preserve">this method is the PCA effect. Because the original pixel values has many zeroes, so the sigma of the Gaussian distribution in some dimensions will be 0 too. And the function gaussmf () will not be able to operate. </w:t>
      </w:r>
      <w:r w:rsidR="00580CA3">
        <w:rPr>
          <w:lang w:eastAsia="zh-CN"/>
        </w:rPr>
        <w:t>Thus a</w:t>
      </w:r>
      <w:r>
        <w:rPr>
          <w:lang w:eastAsia="zh-CN"/>
        </w:rPr>
        <w:t xml:space="preserve"> PCA step is necessary.</w:t>
      </w:r>
    </w:p>
    <w:p w14:paraId="03E15C5F" w14:textId="0AC0C755" w:rsidR="00580CA3" w:rsidRDefault="001F238C" w:rsidP="00D10D3E">
      <w:pPr>
        <w:rPr>
          <w:lang w:eastAsia="zh-CN"/>
        </w:rPr>
      </w:pPr>
      <w:r>
        <w:rPr>
          <w:lang w:eastAsia="zh-CN"/>
        </w:rPr>
        <w:t xml:space="preserve">However, due to the distribution </w:t>
      </w:r>
      <w:r w:rsidR="00580CA3">
        <w:rPr>
          <w:lang w:eastAsia="zh-CN"/>
        </w:rPr>
        <w:t xml:space="preserve">based </w:t>
      </w:r>
      <w:r>
        <w:rPr>
          <w:lang w:eastAsia="zh-CN"/>
        </w:rPr>
        <w:t xml:space="preserve">decision </w:t>
      </w:r>
      <w:r w:rsidR="00580CA3">
        <w:rPr>
          <w:lang w:eastAsia="zh-CN"/>
        </w:rPr>
        <w:t>method, this algorithm will very much based on the number of dimension. i.e. The more dimensions there are, the more accurate the results will be. After testing, I find that the accuracy is constantly increasing as the number of dimensions goes higher.</w:t>
      </w:r>
    </w:p>
    <w:p w14:paraId="16064CE6" w14:textId="261088BB" w:rsidR="00580CA3" w:rsidRDefault="00580CA3" w:rsidP="00D10D3E">
      <w:pPr>
        <w:rPr>
          <w:lang w:eastAsia="zh-CN"/>
        </w:rPr>
      </w:pPr>
      <w:r>
        <w:rPr>
          <w:lang w:eastAsia="zh-CN"/>
        </w:rPr>
        <w:t xml:space="preserve">Unfortunately, my algorithm still have some problems that I didn’t managed to fix, the final result of each 1-class classifier is </w:t>
      </w:r>
    </w:p>
    <w:p w14:paraId="62099E73" w14:textId="58D2CE19" w:rsidR="00580CA3" w:rsidRDefault="00580CA3" w:rsidP="00D10D3E">
      <w:pPr>
        <w:rPr>
          <w:lang w:eastAsia="zh-CN"/>
        </w:rPr>
      </w:pPr>
      <w:bookmarkStart w:id="9" w:name="OLE_LINK10"/>
      <w:bookmarkStart w:id="10" w:name="OLE_LINK11"/>
      <w:bookmarkStart w:id="11" w:name="_GoBack"/>
      <w:r>
        <w:rPr>
          <w:lang w:eastAsia="zh-CN"/>
        </w:rPr>
        <w:pict w14:anchorId="444FD786">
          <v:shape id="_x0000_i1355" type="#_x0000_t75" style="width:72.75pt;height:159pt">
            <v:imagedata r:id="rId14" o:title="2015-12-04 (18)"/>
          </v:shape>
        </w:pict>
      </w:r>
      <w:bookmarkEnd w:id="9"/>
      <w:bookmarkEnd w:id="10"/>
      <w:bookmarkEnd w:id="11"/>
    </w:p>
    <w:p w14:paraId="460C16C8" w14:textId="661CDB48" w:rsidR="00580CA3" w:rsidRDefault="00580CA3" w:rsidP="00D10D3E">
      <w:pPr>
        <w:rPr>
          <w:rFonts w:hint="eastAsia"/>
          <w:lang w:eastAsia="zh-CN"/>
        </w:rPr>
      </w:pPr>
      <w:r>
        <w:rPr>
          <w:lang w:eastAsia="zh-CN"/>
        </w:rPr>
        <w:lastRenderedPageBreak/>
        <w:t>This result is very inaccurate. And I think maybe there are some bugs with the labels.</w:t>
      </w:r>
    </w:p>
    <w:sectPr w:rsidR="00580CA3" w:rsidSect="00DF491D">
      <w:headerReference w:type="even" r:id="rId15"/>
      <w:headerReference w:type="default" r:id="rId16"/>
      <w:footerReference w:type="even" r:id="rId17"/>
      <w:footerReference w:type="default" r:id="rId18"/>
      <w:pgSz w:w="12240" w:h="15840" w:code="1"/>
      <w:pgMar w:top="1440" w:right="1440" w:bottom="1440" w:left="1440" w:header="720" w:footer="720" w:gutter="0"/>
      <w:cols w:num="2" w:space="57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84443" w14:textId="77777777" w:rsidR="00A3745C" w:rsidRDefault="00A3745C">
      <w:pPr>
        <w:spacing w:after="0" w:line="240" w:lineRule="auto"/>
      </w:pPr>
      <w:r>
        <w:separator/>
      </w:r>
    </w:p>
  </w:endnote>
  <w:endnote w:type="continuationSeparator" w:id="0">
    <w:p w14:paraId="18C7E82E" w14:textId="77777777" w:rsidR="00A3745C" w:rsidRDefault="00A3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华文新魏">
    <w:panose1 w:val="02010800040101010101"/>
    <w:charset w:val="86"/>
    <w:family w:val="auto"/>
    <w:pitch w:val="variable"/>
    <w:sig w:usb0="00000001" w:usb1="080F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A5B1E" w14:textId="77777777" w:rsidR="00A3745C" w:rsidRDefault="00A3745C">
    <w:pPr>
      <w:pStyle w:val="FooterLeft"/>
    </w:pPr>
    <w:r>
      <w:rPr>
        <w:color w:val="9FB8CD" w:themeColor="accent2"/>
      </w:rPr>
      <w:sym w:font="Wingdings 3" w:char="F07D"/>
    </w:r>
    <w:r>
      <w:t xml:space="preserve"> Page </w:t>
    </w:r>
    <w:r>
      <w:fldChar w:fldCharType="begin"/>
    </w:r>
    <w:r>
      <w:instrText xml:space="preserve"> PAGE  \* Arabic  \* MERGEFORMAT </w:instrText>
    </w:r>
    <w:r>
      <w:fldChar w:fldCharType="separate"/>
    </w:r>
    <w:r w:rsidR="00A5416E">
      <w:rPr>
        <w:noProof/>
      </w:rPr>
      <w:t>4</w:t>
    </w:r>
    <w:r>
      <w:rPr>
        <w:noProof/>
      </w:rPr>
      <w:fldChar w:fldCharType="end"/>
    </w:r>
  </w:p>
  <w:p w14:paraId="32066843" w14:textId="77777777" w:rsidR="00A3745C" w:rsidRDefault="00A374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26E80" w14:textId="77777777" w:rsidR="00A3745C" w:rsidRDefault="00A3745C">
    <w:pPr>
      <w:pStyle w:val="FooterRight"/>
    </w:pPr>
    <w:r>
      <w:rPr>
        <w:color w:val="9FB8CD" w:themeColor="accent2"/>
      </w:rPr>
      <w:sym w:font="Wingdings 3" w:char="F07D"/>
    </w:r>
    <w:r>
      <w:t xml:space="preserve"> Page </w:t>
    </w:r>
    <w:r>
      <w:fldChar w:fldCharType="begin"/>
    </w:r>
    <w:r>
      <w:instrText xml:space="preserve"> PAGE  \* Arabic  \* MERGEFORMAT </w:instrText>
    </w:r>
    <w:r>
      <w:fldChar w:fldCharType="separate"/>
    </w:r>
    <w:r w:rsidR="00A5416E">
      <w:rPr>
        <w:noProof/>
      </w:rPr>
      <w:t>5</w:t>
    </w:r>
    <w:r>
      <w:rPr>
        <w:noProof/>
      </w:rPr>
      <w:fldChar w:fldCharType="end"/>
    </w:r>
  </w:p>
  <w:p w14:paraId="45361BB6" w14:textId="77777777" w:rsidR="00A3745C" w:rsidRDefault="00A374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E9EDB7" w14:textId="77777777" w:rsidR="00A3745C" w:rsidRDefault="00A3745C">
      <w:pPr>
        <w:spacing w:after="0" w:line="240" w:lineRule="auto"/>
      </w:pPr>
      <w:r>
        <w:separator/>
      </w:r>
    </w:p>
  </w:footnote>
  <w:footnote w:type="continuationSeparator" w:id="0">
    <w:p w14:paraId="7F18AF38" w14:textId="77777777" w:rsidR="00A3745C" w:rsidRDefault="00A374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DEDF8" w14:textId="77777777" w:rsidR="00A3745C" w:rsidRDefault="00A3745C">
    <w:pPr>
      <w:pStyle w:val="HeaderLeft"/>
      <w:jc w:val="right"/>
    </w:pPr>
    <w:r>
      <w:rPr>
        <w:color w:val="9FB8CD" w:themeColor="accent2"/>
      </w:rPr>
      <w:sym w:font="Wingdings 3" w:char="F07D"/>
    </w:r>
    <w:r>
      <w:t xml:space="preserve"> </w:t>
    </w:r>
    <w:sdt>
      <w:sdtPr>
        <w:alias w:val="Title"/>
        <w:id w:val="168006723"/>
        <w:placeholder/>
        <w:dataBinding w:prefixMappings="xmlns:ns0='http://schemas.openxmlformats.org/package/2006/metadata/core-properties' xmlns:ns1='http://purl.org/dc/elements/1.1/'" w:xpath="/ns0:coreProperties[1]/ns1:title[1]" w:storeItemID="{6C3C8BC8-F283-45AE-878A-BAB7291924A1}"/>
        <w:text/>
      </w:sdtPr>
      <w:sdtContent>
        <w:r>
          <w:rPr>
            <w:rFonts w:hint="eastAsia"/>
            <w:lang w:eastAsia="zh-CN"/>
          </w:rPr>
          <w:t>PA-3 Project</w:t>
        </w:r>
      </w:sdtContent>
    </w:sdt>
  </w:p>
  <w:p w14:paraId="3D6F43BF" w14:textId="77777777" w:rsidR="00A3745C" w:rsidRDefault="00A374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CDAC2" w14:textId="77777777" w:rsidR="00A3745C" w:rsidRDefault="00A3745C">
    <w:pPr>
      <w:pStyle w:val="HeaderRight"/>
      <w:jc w:val="left"/>
    </w:pPr>
    <w:r>
      <w:rPr>
        <w:color w:val="9FB8CD" w:themeColor="accent2"/>
      </w:rPr>
      <w:sym w:font="Wingdings 3" w:char="F07D"/>
    </w:r>
    <w:r>
      <w:t xml:space="preserve"> </w:t>
    </w:r>
    <w:sdt>
      <w:sdtPr>
        <w:alias w:val="Title"/>
        <w:id w:val="703721043"/>
        <w:placeholder/>
        <w:dataBinding w:prefixMappings="xmlns:ns0='http://schemas.openxmlformats.org/package/2006/metadata/core-properties' xmlns:ns1='http://purl.org/dc/elements/1.1/'" w:xpath="/ns0:coreProperties[1]/ns1:title[1]" w:storeItemID="{6C3C8BC8-F283-45AE-878A-BAB7291924A1}"/>
        <w:text/>
      </w:sdtPr>
      <w:sdtContent>
        <w:r>
          <w:rPr>
            <w:rFonts w:hint="eastAsia"/>
            <w:lang w:eastAsia="zh-CN"/>
          </w:rPr>
          <w:t>PA-3 Project</w:t>
        </w:r>
      </w:sdtContent>
    </w:sdt>
  </w:p>
  <w:p w14:paraId="7FA13730" w14:textId="77777777" w:rsidR="00A3745C" w:rsidRDefault="00A374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color w:val="628BAD"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vanish w:val="0"/>
        <w:color w:val="628BAD"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evenAndOddHeaders/>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AE"/>
    <w:rsid w:val="000F2FC8"/>
    <w:rsid w:val="00113C9F"/>
    <w:rsid w:val="001E71FA"/>
    <w:rsid w:val="001F238C"/>
    <w:rsid w:val="00381D2D"/>
    <w:rsid w:val="00412A68"/>
    <w:rsid w:val="00417D66"/>
    <w:rsid w:val="00580CA3"/>
    <w:rsid w:val="005943E4"/>
    <w:rsid w:val="00726F83"/>
    <w:rsid w:val="007A216F"/>
    <w:rsid w:val="007E48EB"/>
    <w:rsid w:val="00A3745C"/>
    <w:rsid w:val="00A5416E"/>
    <w:rsid w:val="00BB5343"/>
    <w:rsid w:val="00D10D3E"/>
    <w:rsid w:val="00DB66AE"/>
    <w:rsid w:val="00DF491D"/>
    <w:rsid w:val="00E00E74"/>
    <w:rsid w:val="00E0150D"/>
    <w:rsid w:val="00EA5421"/>
    <w:rsid w:val="00EC2FE6"/>
  </w:rsids>
  <m:mathPr>
    <m:mathFont m:val="Cambria Math"/>
    <m:brkBin m:val="before"/>
    <m:brkBinSub m:val="--"/>
    <m:smallFrac m:val="0"/>
    <m:dispDef/>
    <m:lMargin m:val="0"/>
    <m:rMargin m:val="0"/>
    <m:defJc m:val="centerGroup"/>
    <m:wrapIndent m:val="1440"/>
    <m:intLim m:val="undOvr"/>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oNotEmbedSmartTags/>
  <w:decimalSymbol w:val="."/>
  <w:listSeparator w:val=","/>
  <w14:docId w14:val="52D37BD5"/>
  <w15:docId w15:val="{970B26BE-BFBD-4FC0-999E-676D0370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91D"/>
    <w:rPr>
      <w:rFonts w:cs="Times New Roman"/>
      <w:color w:val="000000" w:themeColor="text1"/>
      <w:sz w:val="20"/>
      <w:szCs w:val="20"/>
      <w:lang w:eastAsia="ja-JP"/>
    </w:rPr>
  </w:style>
  <w:style w:type="paragraph" w:styleId="Heading1">
    <w:name w:val="heading 1"/>
    <w:basedOn w:val="Normal"/>
    <w:next w:val="Normal"/>
    <w:link w:val="Heading1Char"/>
    <w:uiPriority w:val="9"/>
    <w:qFormat/>
    <w:rsid w:val="00DF491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qFormat/>
    <w:rsid w:val="00DF491D"/>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unhideWhenUsed/>
    <w:qFormat/>
    <w:rsid w:val="00DF491D"/>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DF491D"/>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DF491D"/>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DF491D"/>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DF491D"/>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DF491D"/>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DF491D"/>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91D"/>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2Char">
    <w:name w:val="Heading 2 Char"/>
    <w:basedOn w:val="DefaultParagraphFont"/>
    <w:link w:val="Heading2"/>
    <w:uiPriority w:val="9"/>
    <w:rsid w:val="00DF491D"/>
    <w:rPr>
      <w:rFonts w:asciiTheme="majorHAnsi" w:hAnsiTheme="majorHAnsi" w:cs="Times New Roman"/>
      <w:color w:val="628BAD" w:themeColor="accent2" w:themeShade="BF"/>
      <w:spacing w:val="5"/>
      <w:sz w:val="20"/>
      <w:szCs w:val="28"/>
      <w:lang w:eastAsia="ja-JP"/>
    </w:rPr>
  </w:style>
  <w:style w:type="character" w:customStyle="1" w:styleId="Heading3Char">
    <w:name w:val="Heading 3 Char"/>
    <w:basedOn w:val="DefaultParagraphFont"/>
    <w:link w:val="Heading3"/>
    <w:uiPriority w:val="9"/>
    <w:rsid w:val="00DF491D"/>
    <w:rPr>
      <w:rFonts w:asciiTheme="majorHAnsi" w:hAnsiTheme="majorHAnsi" w:cs="Times New Roman"/>
      <w:color w:val="595959" w:themeColor="text1" w:themeTint="A6"/>
      <w:spacing w:val="5"/>
      <w:sz w:val="20"/>
      <w:szCs w:val="24"/>
      <w:lang w:eastAsia="ja-JP"/>
    </w:rPr>
  </w:style>
  <w:style w:type="paragraph" w:styleId="Title">
    <w:name w:val="Title"/>
    <w:basedOn w:val="Normal"/>
    <w:link w:val="TitleChar"/>
    <w:uiPriority w:val="10"/>
    <w:qFormat/>
    <w:rsid w:val="00DF491D"/>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rsid w:val="00DF491D"/>
    <w:rPr>
      <w:rFonts w:asciiTheme="majorHAnsi" w:hAnsiTheme="majorHAnsi" w:cs="Times New Roman"/>
      <w:color w:val="9FB8CD" w:themeColor="accent2"/>
      <w:sz w:val="52"/>
      <w:szCs w:val="48"/>
      <w:lang w:eastAsia="ja-JP"/>
    </w:rPr>
  </w:style>
  <w:style w:type="paragraph" w:styleId="Subtitle">
    <w:name w:val="Subtitle"/>
    <w:basedOn w:val="Normal"/>
    <w:link w:val="SubtitleChar"/>
    <w:uiPriority w:val="11"/>
    <w:qFormat/>
    <w:rsid w:val="00DF491D"/>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rsid w:val="00DF491D"/>
    <w:rPr>
      <w:rFonts w:asciiTheme="majorHAnsi" w:hAnsiTheme="majorHAnsi" w:cstheme="minorHAnsi"/>
      <w:color w:val="9FB8CD" w:themeColor="accent2"/>
      <w:sz w:val="24"/>
      <w:szCs w:val="24"/>
      <w:lang w:eastAsia="ja-JP"/>
    </w:rPr>
  </w:style>
  <w:style w:type="paragraph" w:styleId="Caption">
    <w:name w:val="caption"/>
    <w:basedOn w:val="Normal"/>
    <w:next w:val="Normal"/>
    <w:uiPriority w:val="35"/>
    <w:unhideWhenUsed/>
    <w:rsid w:val="00DF491D"/>
    <w:pPr>
      <w:spacing w:after="0" w:line="240" w:lineRule="auto"/>
    </w:pPr>
    <w:rPr>
      <w:rFonts w:asciiTheme="majorHAnsi" w:hAnsiTheme="majorHAnsi"/>
      <w:bCs/>
      <w:color w:val="9FB8CD" w:themeColor="accent2"/>
      <w:sz w:val="16"/>
      <w:szCs w:val="18"/>
    </w:rPr>
  </w:style>
  <w:style w:type="paragraph" w:styleId="NoSpacing">
    <w:name w:val="No Spacing"/>
    <w:basedOn w:val="Normal"/>
    <w:uiPriority w:val="99"/>
    <w:qFormat/>
    <w:rsid w:val="00DF491D"/>
    <w:pPr>
      <w:spacing w:after="0" w:line="240" w:lineRule="auto"/>
    </w:pPr>
  </w:style>
  <w:style w:type="paragraph" w:styleId="BalloonText">
    <w:name w:val="Balloon Text"/>
    <w:basedOn w:val="Normal"/>
    <w:link w:val="BalloonTextChar"/>
    <w:uiPriority w:val="99"/>
    <w:semiHidden/>
    <w:unhideWhenUsed/>
    <w:rsid w:val="00DF491D"/>
    <w:rPr>
      <w:rFonts w:ascii="Tahoma" w:hAnsi="Tahoma" w:cs="Tahoma"/>
      <w:sz w:val="16"/>
      <w:szCs w:val="16"/>
    </w:rPr>
  </w:style>
  <w:style w:type="character" w:customStyle="1" w:styleId="BalloonTextChar">
    <w:name w:val="Balloon Text Char"/>
    <w:basedOn w:val="DefaultParagraphFont"/>
    <w:link w:val="BalloonText"/>
    <w:uiPriority w:val="99"/>
    <w:semiHidden/>
    <w:rsid w:val="00DF491D"/>
    <w:rPr>
      <w:rFonts w:ascii="Tahoma" w:hAnsi="Tahoma" w:cs="Tahoma"/>
      <w:color w:val="000000" w:themeColor="text1"/>
      <w:sz w:val="16"/>
      <w:szCs w:val="16"/>
      <w:lang w:eastAsia="ja-JP"/>
    </w:rPr>
  </w:style>
  <w:style w:type="character" w:styleId="BookTitle">
    <w:name w:val="Book Title"/>
    <w:basedOn w:val="DefaultParagraphFont"/>
    <w:uiPriority w:val="33"/>
    <w:qFormat/>
    <w:rsid w:val="00DF491D"/>
    <w:rPr>
      <w:rFonts w:asciiTheme="majorHAnsi" w:hAnsiTheme="majorHAnsi" w:cs="Times New Roman"/>
      <w:i/>
      <w:color w:val="8E736A" w:themeColor="accent6"/>
      <w:sz w:val="20"/>
      <w:szCs w:val="20"/>
    </w:rPr>
  </w:style>
  <w:style w:type="character" w:styleId="Emphasis">
    <w:name w:val="Emphasis"/>
    <w:uiPriority w:val="20"/>
    <w:qFormat/>
    <w:rsid w:val="00DF491D"/>
    <w:rPr>
      <w:b/>
      <w:i/>
      <w:spacing w:val="0"/>
    </w:rPr>
  </w:style>
  <w:style w:type="paragraph" w:styleId="Footer">
    <w:name w:val="footer"/>
    <w:basedOn w:val="Normal"/>
    <w:link w:val="FooterChar"/>
    <w:uiPriority w:val="99"/>
    <w:unhideWhenUsed/>
    <w:rsid w:val="00DF491D"/>
    <w:pPr>
      <w:tabs>
        <w:tab w:val="center" w:pos="4320"/>
        <w:tab w:val="right" w:pos="8640"/>
      </w:tabs>
    </w:pPr>
  </w:style>
  <w:style w:type="character" w:customStyle="1" w:styleId="FooterChar">
    <w:name w:val="Footer Char"/>
    <w:basedOn w:val="DefaultParagraphFont"/>
    <w:link w:val="Footer"/>
    <w:uiPriority w:val="99"/>
    <w:rsid w:val="00DF491D"/>
    <w:rPr>
      <w:rFonts w:cs="Times New Roman"/>
      <w:color w:val="000000" w:themeColor="text1"/>
      <w:sz w:val="20"/>
      <w:szCs w:val="20"/>
      <w:lang w:eastAsia="ja-JP"/>
    </w:rPr>
  </w:style>
  <w:style w:type="paragraph" w:styleId="Header">
    <w:name w:val="header"/>
    <w:basedOn w:val="Normal"/>
    <w:link w:val="HeaderChar"/>
    <w:uiPriority w:val="99"/>
    <w:unhideWhenUsed/>
    <w:rsid w:val="00DF491D"/>
    <w:pPr>
      <w:tabs>
        <w:tab w:val="center" w:pos="4320"/>
        <w:tab w:val="right" w:pos="8640"/>
      </w:tabs>
    </w:pPr>
  </w:style>
  <w:style w:type="character" w:customStyle="1" w:styleId="HeaderChar">
    <w:name w:val="Header Char"/>
    <w:basedOn w:val="DefaultParagraphFont"/>
    <w:link w:val="Header"/>
    <w:uiPriority w:val="99"/>
    <w:rsid w:val="00DF491D"/>
    <w:rPr>
      <w:rFonts w:cs="Times New Roman"/>
      <w:color w:val="000000" w:themeColor="text1"/>
      <w:sz w:val="20"/>
      <w:szCs w:val="20"/>
      <w:lang w:eastAsia="ja-JP"/>
    </w:rPr>
  </w:style>
  <w:style w:type="character" w:customStyle="1" w:styleId="Heading4Char">
    <w:name w:val="Heading 4 Char"/>
    <w:basedOn w:val="DefaultParagraphFont"/>
    <w:link w:val="Heading4"/>
    <w:uiPriority w:val="9"/>
    <w:semiHidden/>
    <w:rsid w:val="00DF491D"/>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DF491D"/>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DF491D"/>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DF491D"/>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DF491D"/>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DF491D"/>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DF491D"/>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DF491D"/>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DF491D"/>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DF491D"/>
    <w:rPr>
      <w:rFonts w:cs="Times New Roman"/>
      <w:b/>
      <w:color w:val="525A7D" w:themeColor="accent1" w:themeShade="BF"/>
      <w:sz w:val="20"/>
      <w:szCs w:val="20"/>
      <w:u w:val="single"/>
    </w:rPr>
  </w:style>
  <w:style w:type="paragraph" w:styleId="ListBullet">
    <w:name w:val="List Bullet"/>
    <w:basedOn w:val="Normal"/>
    <w:uiPriority w:val="36"/>
    <w:unhideWhenUsed/>
    <w:qFormat/>
    <w:rsid w:val="00DF491D"/>
    <w:pPr>
      <w:numPr>
        <w:numId w:val="11"/>
      </w:numPr>
      <w:spacing w:after="120"/>
      <w:contextualSpacing/>
    </w:pPr>
  </w:style>
  <w:style w:type="paragraph" w:styleId="ListBullet2">
    <w:name w:val="List Bullet 2"/>
    <w:basedOn w:val="Normal"/>
    <w:uiPriority w:val="36"/>
    <w:unhideWhenUsed/>
    <w:qFormat/>
    <w:rsid w:val="00DF491D"/>
    <w:pPr>
      <w:numPr>
        <w:numId w:val="12"/>
      </w:numPr>
      <w:spacing w:after="120"/>
      <w:contextualSpacing/>
    </w:pPr>
  </w:style>
  <w:style w:type="paragraph" w:styleId="ListBullet3">
    <w:name w:val="List Bullet 3"/>
    <w:basedOn w:val="Normal"/>
    <w:uiPriority w:val="36"/>
    <w:unhideWhenUsed/>
    <w:qFormat/>
    <w:rsid w:val="00DF491D"/>
    <w:pPr>
      <w:numPr>
        <w:numId w:val="13"/>
      </w:numPr>
      <w:spacing w:after="120"/>
      <w:contextualSpacing/>
    </w:pPr>
  </w:style>
  <w:style w:type="paragraph" w:styleId="ListBullet4">
    <w:name w:val="List Bullet 4"/>
    <w:basedOn w:val="Normal"/>
    <w:uiPriority w:val="36"/>
    <w:unhideWhenUsed/>
    <w:qFormat/>
    <w:rsid w:val="00DF491D"/>
    <w:pPr>
      <w:numPr>
        <w:numId w:val="14"/>
      </w:numPr>
      <w:spacing w:after="120"/>
      <w:contextualSpacing/>
    </w:pPr>
  </w:style>
  <w:style w:type="paragraph" w:styleId="ListBullet5">
    <w:name w:val="List Bullet 5"/>
    <w:basedOn w:val="Normal"/>
    <w:uiPriority w:val="36"/>
    <w:unhideWhenUsed/>
    <w:qFormat/>
    <w:rsid w:val="00DF491D"/>
    <w:pPr>
      <w:numPr>
        <w:numId w:val="15"/>
      </w:numPr>
      <w:spacing w:after="120"/>
      <w:contextualSpacing/>
    </w:pPr>
  </w:style>
  <w:style w:type="character" w:styleId="PlaceholderText">
    <w:name w:val="Placeholder Text"/>
    <w:basedOn w:val="DefaultParagraphFont"/>
    <w:uiPriority w:val="99"/>
    <w:semiHidden/>
    <w:rsid w:val="00DF491D"/>
    <w:rPr>
      <w:color w:val="808080"/>
    </w:rPr>
  </w:style>
  <w:style w:type="paragraph" w:styleId="Quote">
    <w:name w:val="Quote"/>
    <w:basedOn w:val="Normal"/>
    <w:link w:val="QuoteChar"/>
    <w:uiPriority w:val="29"/>
    <w:qFormat/>
    <w:rsid w:val="00DF491D"/>
    <w:rPr>
      <w:i/>
      <w:color w:val="7F7F7F" w:themeColor="background1" w:themeShade="7F"/>
    </w:rPr>
  </w:style>
  <w:style w:type="character" w:customStyle="1" w:styleId="QuoteChar">
    <w:name w:val="Quote Char"/>
    <w:basedOn w:val="DefaultParagraphFont"/>
    <w:link w:val="Quote"/>
    <w:uiPriority w:val="29"/>
    <w:rsid w:val="00DF491D"/>
    <w:rPr>
      <w:rFonts w:cs="Times New Roman"/>
      <w:i/>
      <w:color w:val="7F7F7F" w:themeColor="background1" w:themeShade="7F"/>
      <w:sz w:val="20"/>
      <w:szCs w:val="20"/>
      <w:lang w:eastAsia="ja-JP"/>
    </w:rPr>
  </w:style>
  <w:style w:type="character" w:styleId="Strong">
    <w:name w:val="Strong"/>
    <w:uiPriority w:val="22"/>
    <w:qFormat/>
    <w:rsid w:val="00DF491D"/>
    <w:rPr>
      <w:rFonts w:asciiTheme="minorHAnsi" w:hAnsiTheme="minorHAnsi"/>
      <w:b/>
      <w:color w:val="9FB8CD" w:themeColor="accent2"/>
    </w:rPr>
  </w:style>
  <w:style w:type="character" w:styleId="SubtleEmphasis">
    <w:name w:val="Subtle Emphasis"/>
    <w:basedOn w:val="DefaultParagraphFont"/>
    <w:uiPriority w:val="19"/>
    <w:qFormat/>
    <w:rsid w:val="00DF491D"/>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DF491D"/>
    <w:rPr>
      <w:rFonts w:cs="Times New Roman"/>
      <w:color w:val="737373" w:themeColor="text1" w:themeTint="8C"/>
      <w:sz w:val="20"/>
      <w:szCs w:val="20"/>
      <w:u w:val="single"/>
    </w:rPr>
  </w:style>
  <w:style w:type="table" w:styleId="TableGrid">
    <w:name w:val="Table Grid"/>
    <w:basedOn w:val="TableNormal"/>
    <w:uiPriority w:val="1"/>
    <w:rsid w:val="00DF491D"/>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DF491D"/>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DF491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F491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F491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F491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F491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F491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F491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F491D"/>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DF491D"/>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Footer"/>
    <w:uiPriority w:val="35"/>
    <w:qFormat/>
    <w:rsid w:val="00DF491D"/>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Normal"/>
    <w:next w:val="Normal"/>
    <w:uiPriority w:val="39"/>
    <w:rsid w:val="00DF491D"/>
    <w:pPr>
      <w:pBdr>
        <w:bottom w:val="dashed" w:sz="4" w:space="18" w:color="7F7F7F"/>
      </w:pBdr>
      <w:tabs>
        <w:tab w:val="center" w:pos="4320"/>
        <w:tab w:val="right" w:pos="8640"/>
      </w:tabs>
      <w:spacing w:line="396" w:lineRule="auto"/>
    </w:pPr>
    <w:rPr>
      <w:color w:val="7F7F7F" w:themeColor="text1" w:themeTint="80"/>
    </w:rPr>
  </w:style>
  <w:style w:type="paragraph" w:customStyle="1" w:styleId="HeaderLeft">
    <w:name w:val="Header Left"/>
    <w:basedOn w:val="Header"/>
    <w:uiPriority w:val="35"/>
    <w:qFormat/>
    <w:rsid w:val="00DF491D"/>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Header"/>
    <w:uiPriority w:val="35"/>
    <w:qFormat/>
    <w:rsid w:val="00DF491D"/>
    <w:pPr>
      <w:pBdr>
        <w:bottom w:val="dashed" w:sz="4" w:space="18" w:color="7F7F7F"/>
      </w:pBdr>
      <w:jc w:val="right"/>
    </w:pPr>
    <w:rPr>
      <w:color w:val="7F7F7F" w:themeColor="text1" w:themeTint="80"/>
    </w:rPr>
  </w:style>
  <w:style w:type="paragraph" w:customStyle="1" w:styleId="RecipientsName">
    <w:name w:val="Recipient's Name"/>
    <w:basedOn w:val="Normal"/>
    <w:uiPriority w:val="14"/>
    <w:rsid w:val="00DF491D"/>
    <w:pPr>
      <w:spacing w:after="0" w:line="240" w:lineRule="auto"/>
      <w:jc w:val="right"/>
    </w:pPr>
    <w:rPr>
      <w:rFonts w:asciiTheme="majorHAnsi" w:hAnsiTheme="majorHAnsi"/>
      <w:noProof/>
      <w:color w:val="525A7D" w:themeColor="accent1" w:themeShade="BF"/>
      <w:sz w:val="36"/>
      <w:szCs w:val="36"/>
    </w:rPr>
  </w:style>
  <w:style w:type="paragraph" w:customStyle="1" w:styleId="SendersAddress">
    <w:name w:val="Sender's Address"/>
    <w:basedOn w:val="Normal"/>
    <w:uiPriority w:val="14"/>
    <w:rsid w:val="00DF491D"/>
    <w:pPr>
      <w:spacing w:before="200" w:after="0"/>
      <w:contextualSpacing/>
      <w:jc w:val="right"/>
    </w:pPr>
    <w:rPr>
      <w:color w:val="9FB8CD" w:themeColor="accen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AppData\Roaming\Microsoft\Templates\Report%20(Origi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3A14A0BF484781B94548B12AACECA0"/>
        <w:category>
          <w:name w:val="General"/>
          <w:gallery w:val="placeholder"/>
        </w:category>
        <w:types>
          <w:type w:val="bbPlcHdr"/>
        </w:types>
        <w:behaviors>
          <w:behavior w:val="content"/>
        </w:behaviors>
        <w:guid w:val="{9BA2E72A-6750-448D-8774-5B66F17DE454}"/>
      </w:docPartPr>
      <w:docPartBody>
        <w:p w:rsidR="00000000" w:rsidRDefault="00B12D64">
          <w:pPr>
            <w:pStyle w:val="6A3A14A0BF484781B94548B12AACECA0"/>
          </w:pPr>
          <w:r>
            <w:t>[Document Title]</w:t>
          </w:r>
        </w:p>
      </w:docPartBody>
    </w:docPart>
    <w:docPart>
      <w:docPartPr>
        <w:name w:val="1DE340675E6D4BF1844C0E6AA3424BDB"/>
        <w:category>
          <w:name w:val="General"/>
          <w:gallery w:val="placeholder"/>
        </w:category>
        <w:types>
          <w:type w:val="bbPlcHdr"/>
        </w:types>
        <w:behaviors>
          <w:behavior w:val="content"/>
        </w:behaviors>
        <w:guid w:val="{649F8F4E-7DF2-4043-8C20-046A603FCF5A}"/>
      </w:docPartPr>
      <w:docPartBody>
        <w:p w:rsidR="00000000" w:rsidRDefault="00B12D64">
          <w:pPr>
            <w:pStyle w:val="1DE340675E6D4BF1844C0E6AA3424BDB"/>
          </w:pPr>
          <w:r>
            <w:rPr>
              <w:color w:val="5B9BD5" w:themeColor="accent1"/>
            </w:rPr>
            <w:t>[Type the Document Subtitle]</w:t>
          </w:r>
        </w:p>
      </w:docPartBody>
    </w:docPart>
    <w:docPart>
      <w:docPartPr>
        <w:name w:val="B73B035761F34E9089577F2FA5076634"/>
        <w:category>
          <w:name w:val="General"/>
          <w:gallery w:val="placeholder"/>
        </w:category>
        <w:types>
          <w:type w:val="bbPlcHdr"/>
        </w:types>
        <w:behaviors>
          <w:behavior w:val="content"/>
        </w:behaviors>
        <w:guid w:val="{CF448119-DC1A-4CCC-8DCC-373A2F2AA7EA}"/>
      </w:docPartPr>
      <w:docPartBody>
        <w:p w:rsidR="00000000" w:rsidRDefault="00B12D64">
          <w:pPr>
            <w:pStyle w:val="B73B035761F34E9089577F2FA5076634"/>
          </w:pPr>
          <w:r>
            <w:rPr>
              <w:rFonts w:asciiTheme="majorHAnsi" w:hAnsiTheme="majorHAnsi"/>
              <w:color w:val="2E74B5" w:themeColor="accent1" w:themeShade="BF"/>
              <w:sz w:val="52"/>
              <w:szCs w:val="52"/>
            </w:rPr>
            <w:t>[Type the document title]</w:t>
          </w:r>
        </w:p>
      </w:docPartBody>
    </w:docPart>
    <w:docPart>
      <w:docPartPr>
        <w:name w:val="C452F5F6A729412D9F50D52D5E2DDA99"/>
        <w:category>
          <w:name w:val="General"/>
          <w:gallery w:val="placeholder"/>
        </w:category>
        <w:types>
          <w:type w:val="bbPlcHdr"/>
        </w:types>
        <w:behaviors>
          <w:behavior w:val="content"/>
        </w:behaviors>
        <w:guid w:val="{B885DD19-101A-45E2-95E7-59539E3D2211}"/>
      </w:docPartPr>
      <w:docPartBody>
        <w:p w:rsidR="00000000" w:rsidRDefault="00B12D64">
          <w:pPr>
            <w:pStyle w:val="C452F5F6A729412D9F50D52D5E2DDA99"/>
          </w:pPr>
          <w:r>
            <w:rPr>
              <w:rFonts w:asciiTheme="majorHAnsi" w:hAnsiTheme="majorHAnsi"/>
              <w:color w:val="ED7D31" w:themeColor="accent2"/>
              <w:sz w:val="24"/>
            </w:rPr>
            <w:t>[Type the document subtitle]</w:t>
          </w:r>
        </w:p>
      </w:docPartBody>
    </w:docPart>
    <w:docPart>
      <w:docPartPr>
        <w:name w:val="8274FD2C7AAA466B88355101D23D5897"/>
        <w:category>
          <w:name w:val="General"/>
          <w:gallery w:val="placeholder"/>
        </w:category>
        <w:types>
          <w:type w:val="bbPlcHdr"/>
        </w:types>
        <w:behaviors>
          <w:behavior w:val="content"/>
        </w:behaviors>
        <w:guid w:val="{CF56AE94-D2DD-44B2-A85A-3E8663BCD3B5}"/>
      </w:docPartPr>
      <w:docPartBody>
        <w:p w:rsidR="00000000" w:rsidRDefault="00B12D64">
          <w:pPr>
            <w:pStyle w:val="8274FD2C7AAA466B88355101D23D5897"/>
          </w:pPr>
          <w:r>
            <w:rPr>
              <w:b/>
              <w:color w:val="808080" w:themeColor="background1" w:themeShade="80"/>
            </w:rPr>
            <w:t>[Type the author name]</w:t>
          </w:r>
        </w:p>
      </w:docPartBody>
    </w:docPart>
    <w:docPart>
      <w:docPartPr>
        <w:name w:val="8973FEBC96BB4FE7B32A00A3824B7FF4"/>
        <w:category>
          <w:name w:val="General"/>
          <w:gallery w:val="placeholder"/>
        </w:category>
        <w:types>
          <w:type w:val="bbPlcHdr"/>
        </w:types>
        <w:behaviors>
          <w:behavior w:val="content"/>
        </w:behaviors>
        <w:guid w:val="{04778E31-4B81-4FB3-8DEB-68CA3B9F37A5}"/>
      </w:docPartPr>
      <w:docPartBody>
        <w:p w:rsidR="00000000" w:rsidRDefault="00B12D64">
          <w:pPr>
            <w:pStyle w:val="8973FEBC96BB4FE7B32A00A3824B7FF4"/>
          </w:pPr>
          <w:r>
            <w:rPr>
              <w:color w:val="808080" w:themeColor="background1" w:themeShade="80"/>
            </w:rPr>
            <w:t>[Type the company name]</w:t>
          </w:r>
        </w:p>
      </w:docPartBody>
    </w:docPart>
    <w:docPart>
      <w:docPartPr>
        <w:name w:val="148A5BE7BA5B4AA4BA0641BBFAC0CE25"/>
        <w:category>
          <w:name w:val="General"/>
          <w:gallery w:val="placeholder"/>
        </w:category>
        <w:types>
          <w:type w:val="bbPlcHdr"/>
        </w:types>
        <w:behaviors>
          <w:behavior w:val="content"/>
        </w:behaviors>
        <w:guid w:val="{6EF4BE6D-D2E6-4071-BEB0-B1B383FAFEA8}"/>
      </w:docPartPr>
      <w:docPartBody>
        <w:p w:rsidR="00000000" w:rsidRDefault="00B12D64">
          <w:pPr>
            <w:pStyle w:val="148A5BE7BA5B4AA4BA0641BBFAC0CE25"/>
          </w:pPr>
          <w:r>
            <w:rPr>
              <w:color w:val="808080" w:themeColor="background1" w:themeShade="80"/>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华文新魏">
    <w:panose1 w:val="02010800040101010101"/>
    <w:charset w:val="86"/>
    <w:family w:val="auto"/>
    <w:pitch w:val="variable"/>
    <w:sig w:usb0="00000001" w:usb1="080F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pPr>
      <w:widowControl/>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spacing w:before="300" w:after="40" w:line="276" w:lineRule="auto"/>
      <w:jc w:val="left"/>
      <w:outlineLvl w:val="0"/>
    </w:pPr>
    <w:rPr>
      <w:rFonts w:asciiTheme="majorHAnsi" w:eastAsiaTheme="minorHAnsi" w:hAnsiTheme="majorHAnsi" w:cs="Times New Roman"/>
      <w:color w:val="FFFFFF" w:themeColor="background1"/>
      <w:spacing w:val="5"/>
      <w:kern w:val="0"/>
      <w:sz w:val="20"/>
      <w:szCs w:val="32"/>
      <w:shd w:val="clear" w:color="auto" w:fill="ED7D31" w:themeFill="accent2"/>
      <w:lang w:eastAsia="ja-JP"/>
    </w:rPr>
  </w:style>
  <w:style w:type="paragraph" w:styleId="Heading2">
    <w:name w:val="heading 2"/>
    <w:basedOn w:val="Normal"/>
    <w:next w:val="Normal"/>
    <w:link w:val="Heading2Char"/>
    <w:uiPriority w:val="9"/>
    <w:qFormat/>
    <w:pPr>
      <w:widowControl/>
      <w:pBdr>
        <w:top w:val="single" w:sz="6" w:space="1" w:color="ED7D31" w:themeColor="accent2"/>
        <w:left w:val="single" w:sz="48" w:space="1" w:color="ED7D31" w:themeColor="accent2"/>
        <w:bottom w:val="single" w:sz="6" w:space="1" w:color="ED7D31" w:themeColor="accent2"/>
        <w:right w:val="single" w:sz="6" w:space="1" w:color="ED7D31" w:themeColor="accent2"/>
      </w:pBdr>
      <w:spacing w:before="240" w:after="80" w:line="276" w:lineRule="auto"/>
      <w:ind w:left="144"/>
      <w:jc w:val="left"/>
      <w:outlineLvl w:val="1"/>
    </w:pPr>
    <w:rPr>
      <w:rFonts w:asciiTheme="majorHAnsi" w:eastAsiaTheme="minorHAnsi" w:hAnsiTheme="majorHAnsi" w:cs="Times New Roman"/>
      <w:color w:val="C45911" w:themeColor="accent2" w:themeShade="BF"/>
      <w:spacing w:val="5"/>
      <w:kern w:val="0"/>
      <w:sz w:val="20"/>
      <w:szCs w:val="28"/>
      <w:lang w:eastAsia="ja-JP"/>
    </w:rPr>
  </w:style>
  <w:style w:type="paragraph" w:styleId="Heading3">
    <w:name w:val="heading 3"/>
    <w:basedOn w:val="Normal"/>
    <w:next w:val="Normal"/>
    <w:link w:val="Heading3Char"/>
    <w:uiPriority w:val="9"/>
    <w:qFormat/>
    <w:pPr>
      <w:widowControl/>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line="276" w:lineRule="auto"/>
      <w:ind w:left="144"/>
      <w:jc w:val="left"/>
      <w:outlineLvl w:val="2"/>
    </w:pPr>
    <w:rPr>
      <w:rFonts w:asciiTheme="majorHAnsi" w:eastAsiaTheme="minorHAnsi" w:hAnsiTheme="majorHAnsi" w:cs="Times New Roman"/>
      <w:color w:val="595959" w:themeColor="text1" w:themeTint="A6"/>
      <w:spacing w:val="5"/>
      <w:kern w:val="0"/>
      <w:sz w:val="2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3A14A0BF484781B94548B12AACECA0">
    <w:name w:val="6A3A14A0BF484781B94548B12AACECA0"/>
    <w:pPr>
      <w:widowControl w:val="0"/>
      <w:jc w:val="both"/>
    </w:pPr>
  </w:style>
  <w:style w:type="paragraph" w:customStyle="1" w:styleId="1DE340675E6D4BF1844C0E6AA3424BDB">
    <w:name w:val="1DE340675E6D4BF1844C0E6AA3424BDB"/>
    <w:pPr>
      <w:widowControl w:val="0"/>
      <w:jc w:val="both"/>
    </w:pPr>
  </w:style>
  <w:style w:type="character" w:customStyle="1" w:styleId="Heading1Char">
    <w:name w:val="Heading 1 Char"/>
    <w:basedOn w:val="DefaultParagraphFont"/>
    <w:link w:val="Heading1"/>
    <w:uiPriority w:val="9"/>
    <w:rPr>
      <w:rFonts w:asciiTheme="majorHAnsi" w:eastAsiaTheme="minorHAnsi" w:hAnsiTheme="majorHAnsi" w:cs="Times New Roman"/>
      <w:color w:val="FFFFFF" w:themeColor="background1"/>
      <w:spacing w:val="5"/>
      <w:kern w:val="0"/>
      <w:sz w:val="20"/>
      <w:szCs w:val="32"/>
      <w:shd w:val="clear" w:color="auto" w:fill="ED7D31" w:themeFill="accent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color w:val="C45911" w:themeColor="accent2" w:themeShade="BF"/>
      <w:spacing w:val="5"/>
      <w:kern w:val="0"/>
      <w:sz w:val="20"/>
      <w:szCs w:val="28"/>
      <w:lang w:eastAsia="ja-JP"/>
    </w:rPr>
  </w:style>
  <w:style w:type="character" w:customStyle="1" w:styleId="Heading3Char">
    <w:name w:val="Heading 3 Char"/>
    <w:basedOn w:val="DefaultParagraphFont"/>
    <w:link w:val="Heading3"/>
    <w:uiPriority w:val="9"/>
    <w:rPr>
      <w:rFonts w:asciiTheme="majorHAnsi" w:eastAsiaTheme="minorHAnsi" w:hAnsiTheme="majorHAnsi" w:cs="Times New Roman"/>
      <w:color w:val="595959" w:themeColor="text1" w:themeTint="A6"/>
      <w:spacing w:val="5"/>
      <w:kern w:val="0"/>
      <w:sz w:val="20"/>
      <w:szCs w:val="24"/>
      <w:lang w:eastAsia="ja-JP"/>
    </w:rPr>
  </w:style>
  <w:style w:type="paragraph" w:styleId="Caption">
    <w:name w:val="caption"/>
    <w:basedOn w:val="Normal"/>
    <w:next w:val="Normal"/>
    <w:uiPriority w:val="35"/>
    <w:unhideWhenUsed/>
    <w:qFormat/>
    <w:pPr>
      <w:widowControl/>
      <w:jc w:val="left"/>
    </w:pPr>
    <w:rPr>
      <w:rFonts w:asciiTheme="majorHAnsi" w:eastAsiaTheme="minorHAnsi" w:hAnsiTheme="majorHAnsi" w:cs="Times New Roman"/>
      <w:bCs/>
      <w:color w:val="ED7D31" w:themeColor="accent2"/>
      <w:kern w:val="0"/>
      <w:sz w:val="16"/>
      <w:szCs w:val="18"/>
      <w:lang w:eastAsia="ja-JP"/>
    </w:rPr>
  </w:style>
  <w:style w:type="paragraph" w:customStyle="1" w:styleId="9B31361D44D1497BACC273FFB4ED8ECF">
    <w:name w:val="9B31361D44D1497BACC273FFB4ED8ECF"/>
    <w:pPr>
      <w:widowControl w:val="0"/>
      <w:jc w:val="both"/>
    </w:pPr>
  </w:style>
  <w:style w:type="paragraph" w:customStyle="1" w:styleId="B73B035761F34E9089577F2FA5076634">
    <w:name w:val="B73B035761F34E9089577F2FA5076634"/>
    <w:pPr>
      <w:widowControl w:val="0"/>
      <w:jc w:val="both"/>
    </w:pPr>
  </w:style>
  <w:style w:type="paragraph" w:customStyle="1" w:styleId="C452F5F6A729412D9F50D52D5E2DDA99">
    <w:name w:val="C452F5F6A729412D9F50D52D5E2DDA99"/>
    <w:pPr>
      <w:widowControl w:val="0"/>
      <w:jc w:val="both"/>
    </w:pPr>
  </w:style>
  <w:style w:type="paragraph" w:customStyle="1" w:styleId="8274FD2C7AAA466B88355101D23D5897">
    <w:name w:val="8274FD2C7AAA466B88355101D23D5897"/>
    <w:pPr>
      <w:widowControl w:val="0"/>
      <w:jc w:val="both"/>
    </w:pPr>
  </w:style>
  <w:style w:type="paragraph" w:customStyle="1" w:styleId="8973FEBC96BB4FE7B32A00A3824B7FF4">
    <w:name w:val="8973FEBC96BB4FE7B32A00A3824B7FF4"/>
    <w:pPr>
      <w:widowControl w:val="0"/>
      <w:jc w:val="both"/>
    </w:pPr>
  </w:style>
  <w:style w:type="paragraph" w:customStyle="1" w:styleId="148A5BE7BA5B4AA4BA0641BBFAC0CE25">
    <w:name w:val="148A5BE7BA5B4AA4BA0641BBFAC0CE2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CoverPageProperties xmlns="http://schemas.microsoft.com/office/2006/coverPageProps">
  <PublishDate>2015-04-12T00:00:00</PublishDate>
  <Abstract/>
  <CompanyAddress/>
  <CompanyPhone/>
  <CompanyFax/>
  <CompanyEmail/>
</CoverPageProperties>
</file>

<file path=customXml/itemProps1.xml><?xml version="1.0" encoding="utf-8"?>
<ds:datastoreItem xmlns:ds="http://schemas.openxmlformats.org/officeDocument/2006/customXml" ds:itemID="{96B7FD81-7CB4-4423-9F2C-DF40EE72F5AE}">
  <ds:schemaRefs>
    <ds:schemaRef ds:uri="http://schemas.microsoft.com/sharepoint/v3/contenttype/form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(Origin theme).dotx</Template>
  <TotalTime>380</TotalTime>
  <Pages>5</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PA-3 Project</vt:lpstr>
    </vt:vector>
  </TitlesOfParts>
  <Company>54345382</Company>
  <LinksUpToDate>false</LinksUpToDate>
  <CharactersWithSpaces>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PA-3 Project</dc:title>
  <dc:subject>MNIST classification</dc:subject>
  <dc:creator>ZHAI Guanxun</dc:creator>
  <cp:keywords/>
  <dc:description/>
  <cp:lastModifiedBy>翟冠勋</cp:lastModifiedBy>
  <cp:revision>3</cp:revision>
  <cp:lastPrinted>2015-12-04T06:49:00Z</cp:lastPrinted>
  <dcterms:created xsi:type="dcterms:W3CDTF">2015-12-04T03:34:00Z</dcterms:created>
  <dcterms:modified xsi:type="dcterms:W3CDTF">2015-12-04T09:54:00Z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TC101927539990</vt:lpwstr>
  </property>
</Properties>
</file>