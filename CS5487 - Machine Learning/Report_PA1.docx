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14:paraId="2721E0A8" w14:textId="22252875" w:rsidR="00965B0C" w:rsidRPr="00D563F6" w:rsidRDefault="00601CEE">
          <w:r w:rsidRPr="00D563F6">
            <w:rPr>
              <w:noProof/>
              <w:lang w:eastAsia="zh-CN"/>
            </w:rPr>
            <mc:AlternateContent>
              <mc:Choice Requires="wps">
                <w:drawing>
                  <wp:anchor distT="0" distB="0" distL="114300" distR="114300" simplePos="0" relativeHeight="251656192" behindDoc="0" locked="0" layoutInCell="0" allowOverlap="1" wp14:anchorId="16142F41" wp14:editId="354B3B0D">
                    <wp:simplePos x="0" y="0"/>
                    <wp:positionH relativeFrom="margin">
                      <wp:align>center</wp:align>
                    </wp:positionH>
                    <wp:positionV relativeFrom="margin">
                      <wp:align>center</wp:align>
                    </wp:positionV>
                    <wp:extent cx="5943600" cy="8229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36"/>
                                  <w:gridCol w:w="8720"/>
                                </w:tblGrid>
                                <w:tr w:rsidR="00DE5FDB" w14:paraId="0B5E319C"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69461BC" w14:textId="77777777" w:rsidR="00DE5FDB" w:rsidRDefault="00DE5FDB">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65764921" w14:textId="77777777" w:rsidR="00DE5FDB" w:rsidRDefault="00DE5FDB">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lang w:eastAsia="zh-CN"/>
                                          </w:rPr>
                                          <w:alias w:val="Title"/>
                                          <w:id w:val="814202438"/>
                                          <w:placeholder>
                                            <w:docPart w:val="C8626FE03C994D288E14CCBC76003B17"/>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hint="eastAsia"/>
                                              <w:color w:val="525A7D" w:themeColor="accent1" w:themeShade="BF"/>
                                              <w:sz w:val="52"/>
                                              <w:szCs w:val="52"/>
                                              <w:lang w:eastAsia="zh-CN"/>
                                            </w:rPr>
                                            <w:t>Program</w:t>
                                          </w:r>
                                          <w:r>
                                            <w:rPr>
                                              <w:rFonts w:asciiTheme="majorHAnsi" w:hAnsiTheme="majorHAnsi"/>
                                              <w:color w:val="525A7D" w:themeColor="accent1" w:themeShade="BF"/>
                                              <w:sz w:val="52"/>
                                              <w:szCs w:val="52"/>
                                              <w:lang w:eastAsia="zh-CN"/>
                                            </w:rPr>
                                            <w:t xml:space="preserve"> </w:t>
                                          </w:r>
                                          <w:r>
                                            <w:rPr>
                                              <w:rFonts w:asciiTheme="majorHAnsi" w:hAnsiTheme="majorHAnsi" w:hint="eastAsia"/>
                                              <w:color w:val="525A7D" w:themeColor="accent1" w:themeShade="BF"/>
                                              <w:sz w:val="52"/>
                                              <w:szCs w:val="52"/>
                                              <w:lang w:eastAsia="zh-CN"/>
                                            </w:rPr>
                                            <w:t>A</w:t>
                                          </w:r>
                                          <w:r>
                                            <w:rPr>
                                              <w:rFonts w:asciiTheme="majorHAnsi" w:hAnsiTheme="majorHAnsi"/>
                                              <w:color w:val="525A7D" w:themeColor="accent1" w:themeShade="BF"/>
                                              <w:sz w:val="52"/>
                                              <w:szCs w:val="52"/>
                                              <w:lang w:eastAsia="zh-CN"/>
                                            </w:rPr>
                                            <w:t>ssignment</w:t>
                                          </w:r>
                                          <w:r>
                                            <w:rPr>
                                              <w:rFonts w:asciiTheme="majorHAnsi" w:hAnsiTheme="majorHAnsi" w:hint="eastAsia"/>
                                              <w:color w:val="525A7D" w:themeColor="accent1" w:themeShade="BF"/>
                                              <w:sz w:val="52"/>
                                              <w:szCs w:val="52"/>
                                              <w:lang w:eastAsia="zh-CN"/>
                                            </w:rPr>
                                            <w:t>-1</w:t>
                                          </w:r>
                                        </w:sdtContent>
                                      </w:sdt>
                                    </w:p>
                                    <w:p w14:paraId="05E05D0B" w14:textId="77777777" w:rsidR="00DE5FDB" w:rsidRDefault="00212154" w:rsidP="00D563F6">
                                      <w:pPr>
                                        <w:pStyle w:val="NoSpacing"/>
                                        <w:wordWrap w:val="0"/>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CEA6380764D14AD3ADF4284C110D8860"/>
                                          </w:placeholder>
                                          <w:dataBinding w:prefixMappings="xmlns:ns0='http://schemas.openxmlformats.org/package/2006/metadata/core-properties' xmlns:ns1='http://purl.org/dc/elements/1.1/'" w:xpath="/ns0:coreProperties[1]/ns1:subject[1]" w:storeItemID="{6C3C8BC8-F283-45AE-878A-BAB7291924A1}"/>
                                          <w:text/>
                                        </w:sdtPr>
                                        <w:sdtEndPr/>
                                        <w:sdtContent>
                                          <w:r w:rsidR="00DE5FDB">
                                            <w:rPr>
                                              <w:rFonts w:asciiTheme="majorHAnsi" w:hAnsiTheme="majorHAnsi"/>
                                              <w:color w:val="9FB8CD" w:themeColor="accent2"/>
                                              <w:sz w:val="24"/>
                                            </w:rPr>
                                            <w:t>Regression</w:t>
                                          </w:r>
                                        </w:sdtContent>
                                      </w:sdt>
                                    </w:p>
                                  </w:tc>
                                </w:tr>
                                <w:tr w:rsidR="00DE5FDB" w14:paraId="49E4B8EC"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7A1F382" w14:textId="77777777" w:rsidR="00DE5FDB" w:rsidRDefault="00DE5FDB">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5B0780CA" w14:textId="77777777" w:rsidR="00DE5FDB" w:rsidRDefault="00DE5FDB">
                                      <w:pPr>
                                        <w:pStyle w:val="NoSpacing"/>
                                        <w:rPr>
                                          <w:sz w:val="16"/>
                                          <w:szCs w:val="16"/>
                                        </w:rPr>
                                      </w:pPr>
                                    </w:p>
                                  </w:tc>
                                </w:tr>
                                <w:tr w:rsidR="00DE5FDB" w14:paraId="37435543"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66971305" w14:textId="77777777" w:rsidR="00DE5FDB" w:rsidRDefault="00DE5FDB">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4CC18620" w14:textId="77777777" w:rsidR="00DE5FDB" w:rsidRDefault="00212154" w:rsidP="00D563F6">
                                      <w:pPr>
                                        <w:pStyle w:val="NoSpacing"/>
                                        <w:rPr>
                                          <w:color w:val="525A7D" w:themeColor="accent1" w:themeShade="BF"/>
                                        </w:rPr>
                                      </w:pPr>
                                      <w:sdt>
                                        <w:sdtPr>
                                          <w:rPr>
                                            <w:b/>
                                            <w:color w:val="808080" w:themeColor="background1" w:themeShade="80"/>
                                          </w:rPr>
                                          <w:alias w:val="Author"/>
                                          <w:id w:val="814202440"/>
                                          <w:placeholder>
                                            <w:docPart w:val="1F0700C83D0B4AD3952082AAB1DB5B9B"/>
                                          </w:placeholder>
                                          <w:dataBinding w:prefixMappings="xmlns:ns0='http://schemas.openxmlformats.org/package/2006/metadata/core-properties' xmlns:ns1='http://purl.org/dc/elements/1.1/'" w:xpath="/ns0:coreProperties[1]/ns1:creator[1]" w:storeItemID="{6C3C8BC8-F283-45AE-878A-BAB7291924A1}"/>
                                          <w:text/>
                                        </w:sdtPr>
                                        <w:sdtEndPr/>
                                        <w:sdtContent>
                                          <w:r w:rsidR="00DE5FDB">
                                            <w:rPr>
                                              <w:rFonts w:hint="eastAsia"/>
                                              <w:b/>
                                              <w:color w:val="808080" w:themeColor="background1" w:themeShade="80"/>
                                              <w:lang w:eastAsia="zh-CN"/>
                                            </w:rPr>
                                            <w:t>翟冠勋</w:t>
                                          </w:r>
                                        </w:sdtContent>
                                      </w:sdt>
                                      <w:r w:rsidR="00DE5FDB">
                                        <w:rPr>
                                          <w:b/>
                                          <w:color w:val="525A7D" w:themeColor="accent1" w:themeShade="BF"/>
                                        </w:rPr>
                                        <w:t xml:space="preserve"> </w:t>
                                      </w:r>
                                      <w:r w:rsidR="00DE5FDB">
                                        <w:rPr>
                                          <w:color w:val="9FB8CD" w:themeColor="accent2"/>
                                        </w:rPr>
                                        <w:sym w:font="Wingdings 3" w:char="F07D"/>
                                      </w:r>
                                      <w:r w:rsidR="00DE5FDB">
                                        <w:rPr>
                                          <w:b/>
                                          <w:color w:val="525A7D" w:themeColor="accent1" w:themeShade="BF"/>
                                        </w:rPr>
                                        <w:t xml:space="preserve"> </w:t>
                                      </w:r>
                                      <w:sdt>
                                        <w:sdtPr>
                                          <w:rPr>
                                            <w:color w:val="808080" w:themeColor="background1" w:themeShade="80"/>
                                          </w:rPr>
                                          <w:alias w:val="Company"/>
                                          <w:id w:val="814202441"/>
                                          <w:placeholder>
                                            <w:docPart w:val="9EC55469B5EB49AFBC82D8126313072F"/>
                                          </w:placeholder>
                                          <w:dataBinding w:prefixMappings="xmlns:ns0='http://schemas.openxmlformats.org/officeDocument/2006/extended-properties'" w:xpath="/ns0:Properties[1]/ns0:Company[1]" w:storeItemID="{6668398D-A668-4E3E-A5EB-62B293D839F1}"/>
                                          <w:text/>
                                        </w:sdtPr>
                                        <w:sdtEndPr/>
                                        <w:sdtContent>
                                          <w:r w:rsidR="00DE5FDB">
                                            <w:rPr>
                                              <w:color w:val="808080" w:themeColor="background1" w:themeShade="80"/>
                                            </w:rPr>
                                            <w:t>54345382</w:t>
                                          </w:r>
                                        </w:sdtContent>
                                      </w:sdt>
                                      <w:r w:rsidR="00DE5FDB">
                                        <w:rPr>
                                          <w:color w:val="525A7D" w:themeColor="accent1" w:themeShade="BF"/>
                                        </w:rPr>
                                        <w:t xml:space="preserve"> </w:t>
                                      </w:r>
                                      <w:r w:rsidR="00DE5FDB">
                                        <w:rPr>
                                          <w:color w:val="9FB8CD" w:themeColor="accent2"/>
                                        </w:rPr>
                                        <w:sym w:font="Wingdings 3" w:char="F07D"/>
                                      </w:r>
                                      <w:r w:rsidR="00DE5FDB">
                                        <w:rPr>
                                          <w:color w:val="525A7D" w:themeColor="accent1" w:themeShade="BF"/>
                                        </w:rPr>
                                        <w:t xml:space="preserve"> </w:t>
                                      </w:r>
                                      <w:sdt>
                                        <w:sdtPr>
                                          <w:rPr>
                                            <w:color w:val="808080" w:themeColor="background1" w:themeShade="80"/>
                                          </w:rPr>
                                          <w:alias w:val="Date"/>
                                          <w:id w:val="814202442"/>
                                          <w:placeholder>
                                            <w:docPart w:val="576D140996454D6B9C5A7F227E0299A7"/>
                                          </w:placeholder>
                                          <w:dataBinding w:prefixMappings="xmlns:ns0='http://schemas.microsoft.com/office/2006/coverPageProps'" w:xpath="/ns0:CoverPageProperties[1]/ns0:PublishDate[1]" w:storeItemID="{55AF091B-3C7A-41E3-B477-F2FDAA23CFDA}"/>
                                          <w:date w:fullDate="2015-11-29T00:00:00Z">
                                            <w:dateFormat w:val="M/d/yyyy"/>
                                            <w:lid w:val="en-US"/>
                                            <w:storeMappedDataAs w:val="dateTime"/>
                                            <w:calendar w:val="gregorian"/>
                                          </w:date>
                                        </w:sdtPr>
                                        <w:sdtEndPr/>
                                        <w:sdtContent>
                                          <w:r w:rsidR="00DE5FDB">
                                            <w:rPr>
                                              <w:color w:val="808080" w:themeColor="background1" w:themeShade="80"/>
                                            </w:rPr>
                                            <w:t>11/29/2015</w:t>
                                          </w:r>
                                        </w:sdtContent>
                                      </w:sdt>
                                    </w:p>
                                  </w:tc>
                                </w:tr>
                                <w:tr w:rsidR="00DE5FDB" w14:paraId="5DB2DDAF" w14:textId="77777777" w:rsidTr="00DE5FDB">
                                  <w:trPr>
                                    <w:trHeight w:val="1188"/>
                                    <w:jc w:val="center"/>
                                  </w:trPr>
                                  <w:tc>
                                    <w:tcPr>
                                      <w:tcW w:w="9455" w:type="dxa"/>
                                      <w:gridSpan w:val="2"/>
                                      <w:tcBorders>
                                        <w:top w:val="single" w:sz="6" w:space="0" w:color="AAB0C7" w:themeColor="accent1" w:themeTint="99"/>
                                        <w:left w:val="nil"/>
                                        <w:right w:val="nil"/>
                                      </w:tcBorders>
                                    </w:tcPr>
                                    <w:p w14:paraId="2D2ACACD" w14:textId="77777777" w:rsidR="00DE5FDB" w:rsidRPr="00D563F6" w:rsidRDefault="00DE5FDB">
                                      <w:pPr>
                                        <w:pStyle w:val="NoSpacing"/>
                                        <w:rPr>
                                          <w:sz w:val="56"/>
                                          <w:szCs w:val="56"/>
                                          <w:lang w:eastAsia="zh-CN"/>
                                        </w:rPr>
                                      </w:pPr>
                                      <w:r>
                                        <w:rPr>
                                          <w:rFonts w:hint="eastAsia"/>
                                          <w:sz w:val="56"/>
                                          <w:szCs w:val="56"/>
                                          <w:lang w:eastAsia="zh-CN"/>
                                        </w:rPr>
                                        <w:t xml:space="preserve">Part 1 </w:t>
                                      </w:r>
                                      <w:r>
                                        <w:rPr>
                                          <w:sz w:val="56"/>
                                          <w:szCs w:val="56"/>
                                          <w:lang w:eastAsia="zh-CN"/>
                                        </w:rPr>
                                        <w:t>–</w:t>
                                      </w:r>
                                      <w:r>
                                        <w:rPr>
                                          <w:rFonts w:hint="eastAsia"/>
                                          <w:sz w:val="56"/>
                                          <w:szCs w:val="56"/>
                                          <w:lang w:eastAsia="zh-CN"/>
                                        </w:rPr>
                                        <w:t xml:space="preserve"> </w:t>
                                      </w:r>
                                      <w:r>
                                        <w:rPr>
                                          <w:sz w:val="56"/>
                                          <w:szCs w:val="56"/>
                                          <w:lang w:eastAsia="zh-CN"/>
                                        </w:rPr>
                                        <w:t>Polynomial Function</w:t>
                                      </w:r>
                                    </w:p>
                                  </w:tc>
                                </w:tr>
                                <w:tr w:rsidR="00DE5FDB" w14:paraId="465484B5" w14:textId="77777777" w:rsidTr="00DE5FDB">
                                  <w:trPr>
                                    <w:trHeight w:val="1188"/>
                                    <w:jc w:val="center"/>
                                  </w:trPr>
                                  <w:tc>
                                    <w:tcPr>
                                      <w:tcW w:w="9455" w:type="dxa"/>
                                      <w:gridSpan w:val="2"/>
                                      <w:tcBorders>
                                        <w:top w:val="single" w:sz="6" w:space="0" w:color="AAB0C7" w:themeColor="accent1" w:themeTint="99"/>
                                        <w:left w:val="nil"/>
                                        <w:right w:val="nil"/>
                                      </w:tcBorders>
                                    </w:tcPr>
                                    <w:p w14:paraId="31EF59CB" w14:textId="77777777" w:rsidR="00DE5FDB" w:rsidRDefault="00DE5FDB">
                                      <w:pPr>
                                        <w:pStyle w:val="NoSpacing"/>
                                        <w:rPr>
                                          <w:sz w:val="16"/>
                                          <w:szCs w:val="16"/>
                                          <w:lang w:eastAsia="zh-CN"/>
                                        </w:rPr>
                                      </w:pPr>
                                      <w:bookmarkStart w:id="0" w:name="OLE_LINK5"/>
                                      <w:bookmarkStart w:id="1" w:name="OLE_LINK6"/>
                                      <w:r w:rsidRPr="00D563F6">
                                        <w:rPr>
                                          <w:rFonts w:hint="eastAsia"/>
                                          <w:sz w:val="56"/>
                                          <w:szCs w:val="56"/>
                                          <w:lang w:eastAsia="zh-CN"/>
                                        </w:rPr>
                                        <w:t xml:space="preserve">Part II </w:t>
                                      </w:r>
                                      <w:r w:rsidRPr="00D563F6">
                                        <w:rPr>
                                          <w:sz w:val="56"/>
                                          <w:szCs w:val="56"/>
                                          <w:lang w:eastAsia="zh-CN"/>
                                        </w:rPr>
                                        <w:t>–</w:t>
                                      </w:r>
                                      <w:r w:rsidRPr="00D563F6">
                                        <w:rPr>
                                          <w:rFonts w:hint="eastAsia"/>
                                          <w:sz w:val="56"/>
                                          <w:szCs w:val="56"/>
                                          <w:lang w:eastAsia="zh-CN"/>
                                        </w:rPr>
                                        <w:t xml:space="preserve"> </w:t>
                                      </w:r>
                                      <w:r w:rsidRPr="00D563F6">
                                        <w:rPr>
                                          <w:sz w:val="56"/>
                                          <w:szCs w:val="56"/>
                                          <w:lang w:eastAsia="zh-CN"/>
                                        </w:rPr>
                                        <w:t>Counting People</w:t>
                                      </w:r>
                                      <w:bookmarkEnd w:id="0"/>
                                      <w:bookmarkEnd w:id="1"/>
                                    </w:p>
                                  </w:tc>
                                </w:tr>
                              </w:tbl>
                              <w:p w14:paraId="3373E3EE" w14:textId="77777777" w:rsidR="00DE5FDB" w:rsidRDefault="00DE5FDB">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w14:anchorId="16142F41" id="Rectangle 9" o:spid="_x0000_s1026" style="position:absolute;margin-left:0;margin-top:0;width:468pt;height:9in;z-index:25165619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mR/1mbECAACzBQAADgAAAAAA&#10;AAAAAAAAAAAuAgAAZHJzL2Uyb0RvYy54bWxQSwECLQAUAAYACAAAACEA1xLz0NoAAAAGAQAADwAA&#10;AAAAAAAAAAAAAAALBQAAZHJzL2Rvd25yZXYueG1sUEsFBgAAAAAEAAQA8wAAABIGA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36"/>
                            <w:gridCol w:w="8720"/>
                          </w:tblGrid>
                          <w:tr w:rsidR="00DE5FDB" w14:paraId="0B5E319C"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69461BC" w14:textId="77777777" w:rsidR="00DE5FDB" w:rsidRDefault="00DE5FDB">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65764921" w14:textId="77777777" w:rsidR="00DE5FDB" w:rsidRDefault="00DE5FDB">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lang w:eastAsia="zh-CN"/>
                                    </w:rPr>
                                    <w:alias w:val="Title"/>
                                    <w:id w:val="814202438"/>
                                    <w:placeholder>
                                      <w:docPart w:val="C8626FE03C994D288E14CCBC76003B17"/>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hint="eastAsia"/>
                                        <w:color w:val="525A7D" w:themeColor="accent1" w:themeShade="BF"/>
                                        <w:sz w:val="52"/>
                                        <w:szCs w:val="52"/>
                                        <w:lang w:eastAsia="zh-CN"/>
                                      </w:rPr>
                                      <w:t>Program</w:t>
                                    </w:r>
                                    <w:r>
                                      <w:rPr>
                                        <w:rFonts w:asciiTheme="majorHAnsi" w:hAnsiTheme="majorHAnsi"/>
                                        <w:color w:val="525A7D" w:themeColor="accent1" w:themeShade="BF"/>
                                        <w:sz w:val="52"/>
                                        <w:szCs w:val="52"/>
                                        <w:lang w:eastAsia="zh-CN"/>
                                      </w:rPr>
                                      <w:t xml:space="preserve"> </w:t>
                                    </w:r>
                                    <w:r>
                                      <w:rPr>
                                        <w:rFonts w:asciiTheme="majorHAnsi" w:hAnsiTheme="majorHAnsi" w:hint="eastAsia"/>
                                        <w:color w:val="525A7D" w:themeColor="accent1" w:themeShade="BF"/>
                                        <w:sz w:val="52"/>
                                        <w:szCs w:val="52"/>
                                        <w:lang w:eastAsia="zh-CN"/>
                                      </w:rPr>
                                      <w:t>A</w:t>
                                    </w:r>
                                    <w:r>
                                      <w:rPr>
                                        <w:rFonts w:asciiTheme="majorHAnsi" w:hAnsiTheme="majorHAnsi"/>
                                        <w:color w:val="525A7D" w:themeColor="accent1" w:themeShade="BF"/>
                                        <w:sz w:val="52"/>
                                        <w:szCs w:val="52"/>
                                        <w:lang w:eastAsia="zh-CN"/>
                                      </w:rPr>
                                      <w:t>ssignment</w:t>
                                    </w:r>
                                    <w:r>
                                      <w:rPr>
                                        <w:rFonts w:asciiTheme="majorHAnsi" w:hAnsiTheme="majorHAnsi" w:hint="eastAsia"/>
                                        <w:color w:val="525A7D" w:themeColor="accent1" w:themeShade="BF"/>
                                        <w:sz w:val="52"/>
                                        <w:szCs w:val="52"/>
                                        <w:lang w:eastAsia="zh-CN"/>
                                      </w:rPr>
                                      <w:t>-1</w:t>
                                    </w:r>
                                  </w:sdtContent>
                                </w:sdt>
                              </w:p>
                              <w:p w14:paraId="05E05D0B" w14:textId="77777777" w:rsidR="00DE5FDB" w:rsidRDefault="00212154" w:rsidP="00D563F6">
                                <w:pPr>
                                  <w:pStyle w:val="NoSpacing"/>
                                  <w:wordWrap w:val="0"/>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CEA6380764D14AD3ADF4284C110D8860"/>
                                    </w:placeholder>
                                    <w:dataBinding w:prefixMappings="xmlns:ns0='http://schemas.openxmlformats.org/package/2006/metadata/core-properties' xmlns:ns1='http://purl.org/dc/elements/1.1/'" w:xpath="/ns0:coreProperties[1]/ns1:subject[1]" w:storeItemID="{6C3C8BC8-F283-45AE-878A-BAB7291924A1}"/>
                                    <w:text/>
                                  </w:sdtPr>
                                  <w:sdtEndPr/>
                                  <w:sdtContent>
                                    <w:r w:rsidR="00DE5FDB">
                                      <w:rPr>
                                        <w:rFonts w:asciiTheme="majorHAnsi" w:hAnsiTheme="majorHAnsi"/>
                                        <w:color w:val="9FB8CD" w:themeColor="accent2"/>
                                        <w:sz w:val="24"/>
                                      </w:rPr>
                                      <w:t>Regression</w:t>
                                    </w:r>
                                  </w:sdtContent>
                                </w:sdt>
                              </w:p>
                            </w:tc>
                          </w:tr>
                          <w:tr w:rsidR="00DE5FDB" w14:paraId="49E4B8EC"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7A1F382" w14:textId="77777777" w:rsidR="00DE5FDB" w:rsidRDefault="00DE5FDB">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5B0780CA" w14:textId="77777777" w:rsidR="00DE5FDB" w:rsidRDefault="00DE5FDB">
                                <w:pPr>
                                  <w:pStyle w:val="NoSpacing"/>
                                  <w:rPr>
                                    <w:sz w:val="16"/>
                                    <w:szCs w:val="16"/>
                                  </w:rPr>
                                </w:pPr>
                              </w:p>
                            </w:tc>
                          </w:tr>
                          <w:tr w:rsidR="00DE5FDB" w14:paraId="37435543"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66971305" w14:textId="77777777" w:rsidR="00DE5FDB" w:rsidRDefault="00DE5FDB">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4CC18620" w14:textId="77777777" w:rsidR="00DE5FDB" w:rsidRDefault="00212154" w:rsidP="00D563F6">
                                <w:pPr>
                                  <w:pStyle w:val="NoSpacing"/>
                                  <w:rPr>
                                    <w:color w:val="525A7D" w:themeColor="accent1" w:themeShade="BF"/>
                                  </w:rPr>
                                </w:pPr>
                                <w:sdt>
                                  <w:sdtPr>
                                    <w:rPr>
                                      <w:b/>
                                      <w:color w:val="808080" w:themeColor="background1" w:themeShade="80"/>
                                    </w:rPr>
                                    <w:alias w:val="Author"/>
                                    <w:id w:val="814202440"/>
                                    <w:placeholder>
                                      <w:docPart w:val="1F0700C83D0B4AD3952082AAB1DB5B9B"/>
                                    </w:placeholder>
                                    <w:dataBinding w:prefixMappings="xmlns:ns0='http://schemas.openxmlformats.org/package/2006/metadata/core-properties' xmlns:ns1='http://purl.org/dc/elements/1.1/'" w:xpath="/ns0:coreProperties[1]/ns1:creator[1]" w:storeItemID="{6C3C8BC8-F283-45AE-878A-BAB7291924A1}"/>
                                    <w:text/>
                                  </w:sdtPr>
                                  <w:sdtEndPr/>
                                  <w:sdtContent>
                                    <w:r w:rsidR="00DE5FDB">
                                      <w:rPr>
                                        <w:rFonts w:hint="eastAsia"/>
                                        <w:b/>
                                        <w:color w:val="808080" w:themeColor="background1" w:themeShade="80"/>
                                        <w:lang w:eastAsia="zh-CN"/>
                                      </w:rPr>
                                      <w:t>翟冠勋</w:t>
                                    </w:r>
                                  </w:sdtContent>
                                </w:sdt>
                                <w:r w:rsidR="00DE5FDB">
                                  <w:rPr>
                                    <w:b/>
                                    <w:color w:val="525A7D" w:themeColor="accent1" w:themeShade="BF"/>
                                  </w:rPr>
                                  <w:t xml:space="preserve"> </w:t>
                                </w:r>
                                <w:r w:rsidR="00DE5FDB">
                                  <w:rPr>
                                    <w:color w:val="9FB8CD" w:themeColor="accent2"/>
                                  </w:rPr>
                                  <w:sym w:font="Wingdings 3" w:char="F07D"/>
                                </w:r>
                                <w:r w:rsidR="00DE5FDB">
                                  <w:rPr>
                                    <w:b/>
                                    <w:color w:val="525A7D" w:themeColor="accent1" w:themeShade="BF"/>
                                  </w:rPr>
                                  <w:t xml:space="preserve"> </w:t>
                                </w:r>
                                <w:sdt>
                                  <w:sdtPr>
                                    <w:rPr>
                                      <w:color w:val="808080" w:themeColor="background1" w:themeShade="80"/>
                                    </w:rPr>
                                    <w:alias w:val="Company"/>
                                    <w:id w:val="814202441"/>
                                    <w:placeholder>
                                      <w:docPart w:val="9EC55469B5EB49AFBC82D8126313072F"/>
                                    </w:placeholder>
                                    <w:dataBinding w:prefixMappings="xmlns:ns0='http://schemas.openxmlformats.org/officeDocument/2006/extended-properties'" w:xpath="/ns0:Properties[1]/ns0:Company[1]" w:storeItemID="{6668398D-A668-4E3E-A5EB-62B293D839F1}"/>
                                    <w:text/>
                                  </w:sdtPr>
                                  <w:sdtEndPr/>
                                  <w:sdtContent>
                                    <w:r w:rsidR="00DE5FDB">
                                      <w:rPr>
                                        <w:color w:val="808080" w:themeColor="background1" w:themeShade="80"/>
                                      </w:rPr>
                                      <w:t>54345382</w:t>
                                    </w:r>
                                  </w:sdtContent>
                                </w:sdt>
                                <w:r w:rsidR="00DE5FDB">
                                  <w:rPr>
                                    <w:color w:val="525A7D" w:themeColor="accent1" w:themeShade="BF"/>
                                  </w:rPr>
                                  <w:t xml:space="preserve"> </w:t>
                                </w:r>
                                <w:r w:rsidR="00DE5FDB">
                                  <w:rPr>
                                    <w:color w:val="9FB8CD" w:themeColor="accent2"/>
                                  </w:rPr>
                                  <w:sym w:font="Wingdings 3" w:char="F07D"/>
                                </w:r>
                                <w:r w:rsidR="00DE5FDB">
                                  <w:rPr>
                                    <w:color w:val="525A7D" w:themeColor="accent1" w:themeShade="BF"/>
                                  </w:rPr>
                                  <w:t xml:space="preserve"> </w:t>
                                </w:r>
                                <w:sdt>
                                  <w:sdtPr>
                                    <w:rPr>
                                      <w:color w:val="808080" w:themeColor="background1" w:themeShade="80"/>
                                    </w:rPr>
                                    <w:alias w:val="Date"/>
                                    <w:id w:val="814202442"/>
                                    <w:placeholder>
                                      <w:docPart w:val="576D140996454D6B9C5A7F227E0299A7"/>
                                    </w:placeholder>
                                    <w:dataBinding w:prefixMappings="xmlns:ns0='http://schemas.microsoft.com/office/2006/coverPageProps'" w:xpath="/ns0:CoverPageProperties[1]/ns0:PublishDate[1]" w:storeItemID="{55AF091B-3C7A-41E3-B477-F2FDAA23CFDA}"/>
                                    <w:date w:fullDate="2015-11-29T00:00:00Z">
                                      <w:dateFormat w:val="M/d/yyyy"/>
                                      <w:lid w:val="en-US"/>
                                      <w:storeMappedDataAs w:val="dateTime"/>
                                      <w:calendar w:val="gregorian"/>
                                    </w:date>
                                  </w:sdtPr>
                                  <w:sdtEndPr/>
                                  <w:sdtContent>
                                    <w:r w:rsidR="00DE5FDB">
                                      <w:rPr>
                                        <w:color w:val="808080" w:themeColor="background1" w:themeShade="80"/>
                                      </w:rPr>
                                      <w:t>11/29/2015</w:t>
                                    </w:r>
                                  </w:sdtContent>
                                </w:sdt>
                              </w:p>
                            </w:tc>
                          </w:tr>
                          <w:tr w:rsidR="00DE5FDB" w14:paraId="5DB2DDAF" w14:textId="77777777" w:rsidTr="00DE5FDB">
                            <w:trPr>
                              <w:trHeight w:val="1188"/>
                              <w:jc w:val="center"/>
                            </w:trPr>
                            <w:tc>
                              <w:tcPr>
                                <w:tcW w:w="9455" w:type="dxa"/>
                                <w:gridSpan w:val="2"/>
                                <w:tcBorders>
                                  <w:top w:val="single" w:sz="6" w:space="0" w:color="AAB0C7" w:themeColor="accent1" w:themeTint="99"/>
                                  <w:left w:val="nil"/>
                                  <w:right w:val="nil"/>
                                </w:tcBorders>
                              </w:tcPr>
                              <w:p w14:paraId="2D2ACACD" w14:textId="77777777" w:rsidR="00DE5FDB" w:rsidRPr="00D563F6" w:rsidRDefault="00DE5FDB">
                                <w:pPr>
                                  <w:pStyle w:val="NoSpacing"/>
                                  <w:rPr>
                                    <w:sz w:val="56"/>
                                    <w:szCs w:val="56"/>
                                    <w:lang w:eastAsia="zh-CN"/>
                                  </w:rPr>
                                </w:pPr>
                                <w:r>
                                  <w:rPr>
                                    <w:rFonts w:hint="eastAsia"/>
                                    <w:sz w:val="56"/>
                                    <w:szCs w:val="56"/>
                                    <w:lang w:eastAsia="zh-CN"/>
                                  </w:rPr>
                                  <w:t xml:space="preserve">Part 1 </w:t>
                                </w:r>
                                <w:r>
                                  <w:rPr>
                                    <w:sz w:val="56"/>
                                    <w:szCs w:val="56"/>
                                    <w:lang w:eastAsia="zh-CN"/>
                                  </w:rPr>
                                  <w:t>–</w:t>
                                </w:r>
                                <w:r>
                                  <w:rPr>
                                    <w:rFonts w:hint="eastAsia"/>
                                    <w:sz w:val="56"/>
                                    <w:szCs w:val="56"/>
                                    <w:lang w:eastAsia="zh-CN"/>
                                  </w:rPr>
                                  <w:t xml:space="preserve"> </w:t>
                                </w:r>
                                <w:r>
                                  <w:rPr>
                                    <w:sz w:val="56"/>
                                    <w:szCs w:val="56"/>
                                    <w:lang w:eastAsia="zh-CN"/>
                                  </w:rPr>
                                  <w:t>Polynomial Function</w:t>
                                </w:r>
                              </w:p>
                            </w:tc>
                          </w:tr>
                          <w:tr w:rsidR="00DE5FDB" w14:paraId="465484B5" w14:textId="77777777" w:rsidTr="00DE5FDB">
                            <w:trPr>
                              <w:trHeight w:val="1188"/>
                              <w:jc w:val="center"/>
                            </w:trPr>
                            <w:tc>
                              <w:tcPr>
                                <w:tcW w:w="9455" w:type="dxa"/>
                                <w:gridSpan w:val="2"/>
                                <w:tcBorders>
                                  <w:top w:val="single" w:sz="6" w:space="0" w:color="AAB0C7" w:themeColor="accent1" w:themeTint="99"/>
                                  <w:left w:val="nil"/>
                                  <w:right w:val="nil"/>
                                </w:tcBorders>
                              </w:tcPr>
                              <w:p w14:paraId="31EF59CB" w14:textId="77777777" w:rsidR="00DE5FDB" w:rsidRDefault="00DE5FDB">
                                <w:pPr>
                                  <w:pStyle w:val="NoSpacing"/>
                                  <w:rPr>
                                    <w:sz w:val="16"/>
                                    <w:szCs w:val="16"/>
                                    <w:lang w:eastAsia="zh-CN"/>
                                  </w:rPr>
                                </w:pPr>
                                <w:bookmarkStart w:id="2" w:name="OLE_LINK5"/>
                                <w:bookmarkStart w:id="3" w:name="OLE_LINK6"/>
                                <w:r w:rsidRPr="00D563F6">
                                  <w:rPr>
                                    <w:rFonts w:hint="eastAsia"/>
                                    <w:sz w:val="56"/>
                                    <w:szCs w:val="56"/>
                                    <w:lang w:eastAsia="zh-CN"/>
                                  </w:rPr>
                                  <w:t xml:space="preserve">Part II </w:t>
                                </w:r>
                                <w:r w:rsidRPr="00D563F6">
                                  <w:rPr>
                                    <w:sz w:val="56"/>
                                    <w:szCs w:val="56"/>
                                    <w:lang w:eastAsia="zh-CN"/>
                                  </w:rPr>
                                  <w:t>–</w:t>
                                </w:r>
                                <w:r w:rsidRPr="00D563F6">
                                  <w:rPr>
                                    <w:rFonts w:hint="eastAsia"/>
                                    <w:sz w:val="56"/>
                                    <w:szCs w:val="56"/>
                                    <w:lang w:eastAsia="zh-CN"/>
                                  </w:rPr>
                                  <w:t xml:space="preserve"> </w:t>
                                </w:r>
                                <w:r w:rsidRPr="00D563F6">
                                  <w:rPr>
                                    <w:sz w:val="56"/>
                                    <w:szCs w:val="56"/>
                                    <w:lang w:eastAsia="zh-CN"/>
                                  </w:rPr>
                                  <w:t>Counting People</w:t>
                                </w:r>
                                <w:bookmarkEnd w:id="2"/>
                                <w:bookmarkEnd w:id="3"/>
                              </w:p>
                            </w:tc>
                          </w:tr>
                        </w:tbl>
                        <w:p w14:paraId="3373E3EE" w14:textId="77777777" w:rsidR="00DE5FDB" w:rsidRDefault="00DE5FDB">
                          <w:pPr>
                            <w:pStyle w:val="NoSpacing"/>
                          </w:pPr>
                        </w:p>
                      </w:txbxContent>
                    </v:textbox>
                    <w10:wrap anchorx="margin" anchory="margin"/>
                  </v:rect>
                </w:pict>
              </mc:Fallback>
            </mc:AlternateContent>
          </w:r>
          <w:r w:rsidR="00BB5343" w:rsidRPr="00D563F6">
            <w:br w:type="page"/>
          </w:r>
        </w:p>
      </w:sdtContent>
    </w:sdt>
    <w:sdt>
      <w:sdtPr>
        <w:alias w:val="Title"/>
        <w:tag w:val="Title"/>
        <w:id w:val="259239096"/>
        <w:placeholder>
          <w:docPart w:val="411F1C183D184B83A31F94E533FCB3C5"/>
        </w:placeholder>
        <w:dataBinding w:prefixMappings="xmlns:ns0='http://purl.org/dc/elements/1.1/' xmlns:ns1='http://schemas.openxmlformats.org/package/2006/metadata/core-properties' " w:xpath="/ns1:coreProperties[1]/ns0:title[1]" w:storeItemID="{6C3C8BC8-F283-45AE-878A-BAB7291924A1}"/>
        <w:text/>
      </w:sdtPr>
      <w:sdtEndPr/>
      <w:sdtContent>
        <w:p w14:paraId="59B46140" w14:textId="77777777" w:rsidR="00965B0C" w:rsidRDefault="00D563F6">
          <w:pPr>
            <w:pStyle w:val="Title"/>
          </w:pPr>
          <w:r>
            <w:rPr>
              <w:rFonts w:hint="eastAsia"/>
              <w:lang w:eastAsia="zh-CN"/>
            </w:rPr>
            <w:t>Program Assignment-1</w:t>
          </w:r>
        </w:p>
      </w:sdtContent>
    </w:sdt>
    <w:sdt>
      <w:sdtPr>
        <w:rPr>
          <w:color w:val="727CA3" w:themeColor="accent1"/>
        </w:rPr>
        <w:alias w:val="Subtitle"/>
        <w:tag w:val="Subtitle"/>
        <w:id w:val="206753112"/>
        <w:placeholder>
          <w:docPart w:val="E196963D36754EA2858BBB15BEBE20E3"/>
        </w:placeholder>
        <w:dataBinding w:prefixMappings="xmlns:ns0='http://purl.org/dc/elements/1.1/' xmlns:ns1='http://schemas.openxmlformats.org/package/2006/metadata/core-properties' " w:xpath="/ns1:coreProperties[1]/ns0:subject[1]" w:storeItemID="{6C3C8BC8-F283-45AE-878A-BAB7291924A1}"/>
        <w:text/>
      </w:sdtPr>
      <w:sdtEndPr/>
      <w:sdtContent>
        <w:p w14:paraId="7803B461" w14:textId="77777777" w:rsidR="00965B0C" w:rsidRDefault="00D563F6">
          <w:pPr>
            <w:pStyle w:val="Subtitle"/>
            <w:rPr>
              <w:color w:val="727CA3" w:themeColor="accent1"/>
            </w:rPr>
          </w:pPr>
          <w:r>
            <w:rPr>
              <w:rFonts w:hint="eastAsia"/>
              <w:color w:val="727CA3" w:themeColor="accent1"/>
              <w:lang w:eastAsia="zh-CN"/>
            </w:rPr>
            <w:t>Regression</w:t>
          </w:r>
        </w:p>
      </w:sdtContent>
    </w:sdt>
    <w:p w14:paraId="412BEF2A" w14:textId="24525188" w:rsidR="00965B0C" w:rsidRPr="00DE5FDB" w:rsidRDefault="00D563F6" w:rsidP="00D563F6">
      <w:pPr>
        <w:rPr>
          <w:sz w:val="32"/>
          <w:lang w:eastAsia="zh-CN"/>
        </w:rPr>
      </w:pPr>
      <w:r w:rsidRPr="00DE5FDB">
        <w:rPr>
          <w:rFonts w:hint="eastAsia"/>
          <w:sz w:val="32"/>
          <w:lang w:eastAsia="zh-CN"/>
        </w:rPr>
        <w:t xml:space="preserve">Part I Polynomial </w:t>
      </w:r>
      <w:r w:rsidRPr="00DE5FDB">
        <w:rPr>
          <w:sz w:val="32"/>
          <w:lang w:eastAsia="zh-CN"/>
        </w:rPr>
        <w:t>Function</w:t>
      </w:r>
    </w:p>
    <w:p w14:paraId="4A972228" w14:textId="3F101BEF" w:rsidR="00A45582" w:rsidRPr="00A45582" w:rsidRDefault="0078386B" w:rsidP="00A45582">
      <w:pPr>
        <w:pStyle w:val="ListParagraph"/>
        <w:numPr>
          <w:ilvl w:val="0"/>
          <w:numId w:val="16"/>
        </w:numPr>
        <w:ind w:firstLineChars="0"/>
        <w:rPr>
          <w:lang w:eastAsia="zh-CN"/>
        </w:rPr>
      </w:pPr>
      <w:r>
        <w:rPr>
          <w:noProof/>
          <w:lang w:eastAsia="zh-CN"/>
        </w:rPr>
        <w:drawing>
          <wp:anchor distT="0" distB="0" distL="114300" distR="114300" simplePos="0" relativeHeight="251658240" behindDoc="1" locked="0" layoutInCell="1" allowOverlap="1" wp14:anchorId="17A57435" wp14:editId="5B731917">
            <wp:simplePos x="0" y="0"/>
            <wp:positionH relativeFrom="column">
              <wp:posOffset>305435</wp:posOffset>
            </wp:positionH>
            <wp:positionV relativeFrom="paragraph">
              <wp:posOffset>4235450</wp:posOffset>
            </wp:positionV>
            <wp:extent cx="2194560" cy="1216660"/>
            <wp:effectExtent l="0" t="0" r="0" b="2540"/>
            <wp:wrapThrough wrapText="bothSides">
              <wp:wrapPolygon edited="0">
                <wp:start x="0" y="0"/>
                <wp:lineTo x="0" y="21307"/>
                <wp:lineTo x="21375" y="21307"/>
                <wp:lineTo x="21375" y="0"/>
                <wp:lineTo x="0" y="0"/>
              </wp:wrapPolygon>
            </wp:wrapThrough>
            <wp:docPr id="11" name="Picture 11" descr="C:\Users\My\AppData\Local\Microsoft\Windows\INetCache\Content.Word\2015-11-2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AppData\Local\Microsoft\Windows\INetCache\Content.Word\2015-11-29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12154">
        <w:rPr>
          <w:noProof/>
        </w:rPr>
        <w:pict w14:anchorId="789D8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3pt;margin-top:75.85pt;width:219.45pt;height:95.8pt;z-index:-251657216;mso-position-horizontal-relative:text;mso-position-vertical-relative:text;mso-width-relative:page;mso-height-relative:page" wrapcoords="-74 0 -74 21431 21600 21431 21600 0 -74 0">
            <v:imagedata r:id="rId11" o:title="2015-11-29 (4)"/>
            <w10:wrap type="through"/>
          </v:shape>
        </w:pict>
      </w:r>
      <w:r>
        <w:rPr>
          <w:noProof/>
          <w:lang w:eastAsia="zh-CN"/>
        </w:rPr>
        <w:drawing>
          <wp:anchor distT="0" distB="0" distL="114300" distR="114300" simplePos="0" relativeHeight="251657216" behindDoc="1" locked="0" layoutInCell="1" allowOverlap="1" wp14:anchorId="1F6598D9" wp14:editId="067A8A58">
            <wp:simplePos x="0" y="0"/>
            <wp:positionH relativeFrom="column">
              <wp:posOffset>61540</wp:posOffset>
            </wp:positionH>
            <wp:positionV relativeFrom="paragraph">
              <wp:posOffset>1032980</wp:posOffset>
            </wp:positionV>
            <wp:extent cx="2787015" cy="1503045"/>
            <wp:effectExtent l="0" t="0" r="0" b="1905"/>
            <wp:wrapThrough wrapText="bothSides">
              <wp:wrapPolygon edited="0">
                <wp:start x="0" y="0"/>
                <wp:lineTo x="0" y="21354"/>
                <wp:lineTo x="21408" y="21354"/>
                <wp:lineTo x="21408" y="0"/>
                <wp:lineTo x="0" y="0"/>
              </wp:wrapPolygon>
            </wp:wrapThrough>
            <wp:docPr id="10" name="Picture 10" descr="C:\Users\My\AppData\Local\Microsoft\Windows\INetCache\Content.Word\2015-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AppData\Local\Microsoft\Windows\INetCache\Content.Word\2015-11-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015" cy="150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837">
        <w:rPr>
          <w:rFonts w:hint="eastAsia"/>
          <w:lang w:eastAsia="zh-CN"/>
        </w:rPr>
        <w:t xml:space="preserve">Firstly, before </w:t>
      </w:r>
      <w:r w:rsidR="00036837">
        <w:rPr>
          <w:lang w:eastAsia="zh-CN"/>
        </w:rPr>
        <w:t xml:space="preserve">assign the algorithms, the feature needs to be transformed from a vector variable to a matrix according to the order K of the polynomial. </w:t>
      </w:r>
      <w:r w:rsidR="00036837">
        <w:rPr>
          <w:lang w:eastAsia="zh-CN"/>
        </w:rPr>
        <w:br/>
        <w:t>Here I write a function called ‘x_phi’ to achieve this operation.</w:t>
      </w:r>
      <w:r w:rsidR="00036837">
        <w:rPr>
          <w:lang w:eastAsia="zh-CN"/>
        </w:rPr>
        <w:br/>
        <w:t>Then the calcu</w:t>
      </w:r>
      <w:r w:rsidR="00B56235">
        <w:rPr>
          <w:lang w:eastAsia="zh-CN"/>
        </w:rPr>
        <w:t>lation will be all about matrix or vectors.</w:t>
      </w:r>
      <w:r w:rsidR="00B56235">
        <w:rPr>
          <w:lang w:eastAsia="zh-CN"/>
        </w:rPr>
        <w:br/>
      </w:r>
      <w:r w:rsidR="00B56235">
        <w:rPr>
          <w:lang w:eastAsia="zh-CN"/>
        </w:rPr>
        <w:br/>
        <w:t>The</w:t>
      </w:r>
      <w:r w:rsidR="00601CEE">
        <w:rPr>
          <w:lang w:eastAsia="zh-CN"/>
        </w:rPr>
        <w:t xml:space="preserve"> objective is to calculate the </w:t>
      </w:r>
      <w:r w:rsidR="00601CEE">
        <w:rPr>
          <w:rFonts w:ascii="华文新魏" w:eastAsia="华文新魏" w:hint="eastAsia"/>
          <w:lang w:eastAsia="zh-CN"/>
        </w:rPr>
        <w:t>θ</w:t>
      </w:r>
      <w:r w:rsidR="00B56235">
        <w:rPr>
          <w:lang w:eastAsia="zh-CN"/>
        </w:rPr>
        <w:t xml:space="preserve"> vector which should be multiplied by the matrix </w:t>
      </w:r>
      <w:r w:rsidR="00B56235">
        <w:rPr>
          <w:rFonts w:ascii="华文新魏" w:eastAsia="华文新魏" w:hint="eastAsia"/>
          <w:lang w:eastAsia="zh-CN"/>
        </w:rPr>
        <w:t>Ф</w:t>
      </w:r>
      <w:r w:rsidR="00B56235">
        <w:rPr>
          <w:lang w:eastAsia="zh-CN"/>
        </w:rPr>
        <w:t xml:space="preserve"> to get the regression result of y.</w:t>
      </w:r>
      <w:r w:rsidR="00B56235">
        <w:rPr>
          <w:lang w:eastAsia="zh-CN"/>
        </w:rPr>
        <w:br/>
      </w:r>
      <w:r w:rsidR="00B56235">
        <w:rPr>
          <w:lang w:eastAsia="zh-CN"/>
        </w:rPr>
        <w:br/>
        <w:t>Then the 5 kinds of regression algorithms should be implemented:</w:t>
      </w:r>
      <w:r w:rsidR="00B56235">
        <w:rPr>
          <w:lang w:eastAsia="zh-CN"/>
        </w:rPr>
        <w:br/>
        <w:t>1) LS</w:t>
      </w:r>
      <w:r>
        <w:rPr>
          <w:lang w:eastAsia="zh-CN"/>
        </w:rPr>
        <w:t xml:space="preserve"> (Least Square)</w:t>
      </w:r>
      <w:r w:rsidR="00B56235">
        <w:rPr>
          <w:lang w:eastAsia="zh-CN"/>
        </w:rPr>
        <w:br/>
        <w:t>LS method is easy to code, I just need to use the equation given as left picture shows.</w:t>
      </w:r>
      <w:r w:rsidR="00B56235">
        <w:rPr>
          <w:lang w:eastAsia="zh-CN"/>
        </w:rPr>
        <w:br/>
        <w:t>2) RLS</w:t>
      </w:r>
      <w:r>
        <w:rPr>
          <w:lang w:eastAsia="zh-CN"/>
        </w:rPr>
        <w:t xml:space="preserve"> (Regularized Square)</w:t>
      </w:r>
      <w:r w:rsidR="00B56235">
        <w:rPr>
          <w:lang w:eastAsia="zh-CN"/>
        </w:rPr>
        <w:br/>
        <w:t>RLS is similar to LS. The difference between them is that</w:t>
      </w:r>
      <w:r w:rsidR="00601CEE">
        <w:rPr>
          <w:lang w:eastAsia="zh-CN"/>
        </w:rPr>
        <w:t xml:space="preserve"> RLS has a square regularized term  of </w:t>
      </w:r>
      <w:r w:rsidR="00601CEE">
        <w:rPr>
          <w:rFonts w:ascii="华文新魏" w:eastAsia="华文新魏" w:hint="eastAsia"/>
          <w:lang w:eastAsia="zh-CN"/>
        </w:rPr>
        <w:t>θ</w:t>
      </w:r>
      <w:r w:rsidR="00601CEE">
        <w:rPr>
          <w:rFonts w:hint="eastAsia"/>
          <w:lang w:eastAsia="zh-CN"/>
        </w:rPr>
        <w:t xml:space="preserve">. </w:t>
      </w:r>
      <w:r w:rsidR="00601CEE">
        <w:rPr>
          <w:lang w:eastAsia="zh-CN"/>
        </w:rPr>
        <w:t xml:space="preserve">And when implement the algorithm. We need to insert a parameter </w:t>
      </w:r>
      <w:r w:rsidR="00601CEE">
        <w:rPr>
          <w:rFonts w:ascii="华文新魏" w:eastAsia="华文新魏" w:hAnsi="Calibri" w:cs="Calibri" w:hint="eastAsia"/>
          <w:lang w:eastAsia="zh-CN"/>
        </w:rPr>
        <w:t>λ, The value of it can be changed to get a better regression result.</w:t>
      </w:r>
      <w:r w:rsidR="00601CEE">
        <w:rPr>
          <w:rFonts w:ascii="华文新魏" w:eastAsia="华文新魏" w:hAnsi="Calibri" w:cs="Calibri"/>
          <w:lang w:eastAsia="zh-CN"/>
        </w:rPr>
        <w:br/>
        <w:t>3) LASSO</w:t>
      </w:r>
      <w:r>
        <w:rPr>
          <w:rFonts w:ascii="华文新魏" w:eastAsia="华文新魏" w:hAnsi="Calibri" w:cs="Calibri"/>
          <w:lang w:eastAsia="zh-CN"/>
        </w:rPr>
        <w:t xml:space="preserve"> (L1-regularized LS)</w:t>
      </w:r>
      <w:r w:rsidR="00601CEE">
        <w:rPr>
          <w:rFonts w:ascii="华文新魏" w:eastAsia="华文新魏" w:hAnsi="Calibri" w:cs="Calibri"/>
          <w:lang w:eastAsia="zh-CN"/>
        </w:rPr>
        <w:br/>
        <w:t xml:space="preserve">To implement LASSO, a function </w:t>
      </w:r>
      <w:r w:rsidR="00601CEE" w:rsidRPr="00601CEE">
        <w:rPr>
          <w:rFonts w:ascii="华文新魏" w:eastAsia="华文新魏" w:hAnsi="Calibri" w:cs="Calibri"/>
          <w:b/>
          <w:i/>
          <w:lang w:eastAsia="zh-CN"/>
        </w:rPr>
        <w:t>quadprog</w:t>
      </w:r>
      <w:r w:rsidR="00601CEE">
        <w:rPr>
          <w:rFonts w:ascii="华文新魏" w:eastAsia="华文新魏" w:hAnsi="Calibri" w:cs="Calibri"/>
          <w:b/>
          <w:i/>
          <w:lang w:eastAsia="zh-CN"/>
        </w:rPr>
        <w:t xml:space="preserve"> </w:t>
      </w:r>
      <w:r w:rsidR="00601CEE">
        <w:rPr>
          <w:rFonts w:ascii="华文新魏" w:eastAsia="华文新魏" w:hAnsi="Calibri" w:cs="Calibri"/>
          <w:lang w:eastAsia="zh-CN"/>
        </w:rPr>
        <w:t xml:space="preserve"> is needed according to on</w:t>
      </w:r>
      <w:r>
        <w:rPr>
          <w:rFonts w:ascii="华文新魏" w:eastAsia="华文新魏" w:hAnsi="Calibri" w:cs="Calibri"/>
          <w:lang w:eastAsia="zh-CN"/>
        </w:rPr>
        <w:t>e question in the problem sets, which is the QP solver.</w:t>
      </w:r>
      <w:r w:rsidR="00601CEE">
        <w:rPr>
          <w:rFonts w:ascii="华文新魏" w:eastAsia="华文新魏" w:hAnsi="Calibri" w:cs="Calibri"/>
          <w:lang w:eastAsia="zh-CN"/>
        </w:rPr>
        <w:br/>
        <w:t xml:space="preserve">And before using the function </w:t>
      </w:r>
      <w:r w:rsidR="00601CEE" w:rsidRPr="00601CEE">
        <w:rPr>
          <w:rFonts w:ascii="华文新魏" w:eastAsia="华文新魏" w:hAnsi="Calibri" w:cs="Calibri"/>
          <w:b/>
          <w:i/>
          <w:lang w:eastAsia="zh-CN"/>
        </w:rPr>
        <w:t>quadprog</w:t>
      </w:r>
      <w:r w:rsidR="00601CEE">
        <w:rPr>
          <w:rFonts w:ascii="华文新魏" w:eastAsia="华文新魏" w:hAnsi="Calibri" w:cs="Calibri"/>
          <w:b/>
          <w:i/>
          <w:lang w:eastAsia="zh-CN"/>
        </w:rPr>
        <w:t xml:space="preserve"> </w:t>
      </w:r>
      <w:r w:rsidR="00601CEE">
        <w:rPr>
          <w:rFonts w:ascii="华文新魏" w:eastAsia="华文新魏" w:hAnsi="Calibri" w:cs="Calibri"/>
          <w:lang w:eastAsia="zh-CN"/>
        </w:rPr>
        <w:t xml:space="preserve">, </w:t>
      </w:r>
      <w:r>
        <w:rPr>
          <w:rFonts w:ascii="华文新魏" w:eastAsia="华文新魏" w:hAnsi="Calibri" w:cs="Calibri"/>
          <w:lang w:eastAsia="zh-CN"/>
        </w:rPr>
        <w:t xml:space="preserve">we should use the </w:t>
      </w:r>
      <w:r w:rsidR="00601CEE">
        <w:rPr>
          <w:rFonts w:ascii="华文新魏" w:eastAsia="华文新魏" w:hAnsi="Calibri" w:cs="Calibri"/>
          <w:lang w:eastAsia="zh-CN"/>
        </w:rPr>
        <w:t xml:space="preserve">matrix </w:t>
      </w:r>
      <w:r w:rsidR="00601CEE">
        <w:rPr>
          <w:rFonts w:ascii="华文新魏" w:eastAsia="华文新魏" w:hAnsi="Calibri" w:cs="Calibri" w:hint="eastAsia"/>
          <w:lang w:eastAsia="zh-CN"/>
        </w:rPr>
        <w:t>Ф</w:t>
      </w:r>
      <w:r>
        <w:rPr>
          <w:rFonts w:ascii="华文新魏" w:eastAsia="华文新魏" w:hAnsi="Calibri" w:cs="Calibri"/>
          <w:lang w:eastAsia="zh-CN"/>
        </w:rPr>
        <w:t xml:space="preserve"> and y to get H and f. And after that, the </w:t>
      </w:r>
      <w:r w:rsidRPr="0078386B">
        <w:rPr>
          <w:rFonts w:ascii="华文新魏" w:eastAsia="华文新魏" w:hAnsi="Calibri" w:cs="Calibri"/>
          <w:b/>
          <w:i/>
          <w:lang w:eastAsia="zh-CN"/>
        </w:rPr>
        <w:t>quadprog</w:t>
      </w:r>
      <w:r>
        <w:rPr>
          <w:rFonts w:ascii="华文新魏" w:eastAsia="华文新魏" w:hAnsi="Calibri" w:cs="Calibri"/>
          <w:lang w:eastAsia="zh-CN"/>
        </w:rPr>
        <w:t xml:space="preserve"> can be assigned, which is the algorithm of the equation below.</w:t>
      </w:r>
      <w:r>
        <w:rPr>
          <w:rFonts w:ascii="华文新魏" w:eastAsia="华文新魏" w:hAnsi="Calibri" w:cs="Calibri"/>
          <w:lang w:eastAsia="zh-CN"/>
        </w:rPr>
        <w:br/>
        <w:t xml:space="preserve">And besides, one important thing should be dealt with, the constraints of x </w:t>
      </w:r>
      <w:r>
        <w:rPr>
          <w:rFonts w:ascii="华文新魏" w:eastAsia="华文新魏" w:hAnsi="Calibri" w:cs="Calibri" w:hint="eastAsia"/>
          <w:lang w:eastAsia="zh-CN"/>
        </w:rPr>
        <w:t xml:space="preserve">≥ 0. </w:t>
      </w:r>
      <w:r>
        <w:rPr>
          <w:rFonts w:ascii="华文新魏" w:eastAsia="华文新魏" w:hAnsi="Calibri" w:cs="Calibri"/>
          <w:lang w:eastAsia="zh-CN"/>
        </w:rPr>
        <w:t>This constraints need to be achieved by linear algebra, not just simply set the value of x above 0.</w:t>
      </w:r>
      <w:r w:rsidR="00F44BEB">
        <w:rPr>
          <w:rFonts w:ascii="华文新魏" w:eastAsia="华文新魏" w:hAnsi="Calibri" w:cs="Calibri"/>
          <w:lang w:eastAsia="zh-CN"/>
        </w:rPr>
        <w:t xml:space="preserve"> </w:t>
      </w:r>
      <w:r w:rsidR="00F44BEB">
        <w:rPr>
          <w:rFonts w:ascii="华文新魏" w:eastAsia="华文新魏" w:hAnsi="Calibri" w:cs="Calibri"/>
          <w:lang w:eastAsia="zh-CN"/>
        </w:rPr>
        <w:br/>
        <w:t xml:space="preserve">The </w:t>
      </w:r>
      <w:r w:rsidR="00D92468">
        <w:rPr>
          <w:rFonts w:ascii="华文新魏" w:eastAsia="华文新魏" w:hAnsi="Calibri" w:cs="Calibri"/>
          <w:lang w:eastAsia="zh-CN"/>
        </w:rPr>
        <w:t>hyperparameter</w:t>
      </w:r>
      <w:r w:rsidR="00F44BEB">
        <w:rPr>
          <w:rFonts w:ascii="华文新魏" w:eastAsia="华文新魏" w:hAnsi="Calibri" w:cs="Calibri"/>
          <w:lang w:eastAsia="zh-CN"/>
        </w:rPr>
        <w:t xml:space="preserve"> here is </w:t>
      </w:r>
      <w:r w:rsidR="00F44BEB">
        <w:rPr>
          <w:rFonts w:ascii="华文新魏" w:eastAsia="华文新魏" w:hAnsi="Calibri" w:cs="Calibri" w:hint="eastAsia"/>
          <w:lang w:eastAsia="zh-CN"/>
        </w:rPr>
        <w:t>λ.</w:t>
      </w:r>
      <w:r>
        <w:rPr>
          <w:rFonts w:ascii="华文新魏" w:eastAsia="华文新魏" w:hAnsi="Calibri" w:cs="Calibri"/>
          <w:lang w:eastAsia="zh-CN"/>
        </w:rPr>
        <w:br/>
        <w:t>4) RR</w:t>
      </w:r>
      <w:r w:rsidRPr="0078386B">
        <w:rPr>
          <w:rFonts w:ascii="华文新魏" w:eastAsia="华文新魏" w:hAnsi="Calibri" w:cs="Calibri"/>
          <w:lang w:eastAsia="zh-CN"/>
        </w:rPr>
        <w:t xml:space="preserve"> </w:t>
      </w:r>
      <w:r>
        <w:rPr>
          <w:rFonts w:ascii="华文新魏" w:eastAsia="华文新魏" w:hAnsi="Calibri" w:cs="Calibri"/>
          <w:lang w:eastAsia="zh-CN"/>
        </w:rPr>
        <w:t>(Robust Regression)</w:t>
      </w:r>
      <w:r>
        <w:rPr>
          <w:rFonts w:ascii="华文新魏" w:eastAsia="华文新魏" w:hAnsi="Calibri" w:cs="Calibri"/>
          <w:lang w:eastAsia="zh-CN"/>
        </w:rPr>
        <w:br/>
        <w:t>RR is a 1</w:t>
      </w:r>
      <w:r w:rsidR="008E166D">
        <w:rPr>
          <w:rFonts w:ascii="华文新魏" w:eastAsia="华文新魏" w:hAnsi="Calibri" w:cs="Calibri"/>
          <w:lang w:eastAsia="zh-CN"/>
        </w:rPr>
        <w:t xml:space="preserve">-order regression method. It simply use the distance between observation and prediction. </w:t>
      </w:r>
      <w:r w:rsidR="008E166D">
        <w:rPr>
          <w:rFonts w:ascii="华文新魏" w:eastAsia="华文新魏" w:hAnsi="Calibri" w:cs="Calibri"/>
          <w:lang w:eastAsia="zh-CN"/>
        </w:rPr>
        <w:br/>
        <w:t xml:space="preserve">To get the parameter estimate by RR, LP solver is needed, which is also included in the problem sets. The function is </w:t>
      </w:r>
      <w:r w:rsidR="008E166D" w:rsidRPr="008E166D">
        <w:rPr>
          <w:rFonts w:ascii="华文新魏" w:eastAsia="华文新魏" w:hAnsi="Calibri" w:cs="Calibri"/>
          <w:b/>
          <w:i/>
          <w:lang w:eastAsia="zh-CN"/>
        </w:rPr>
        <w:t>linprog</w:t>
      </w:r>
      <w:r w:rsidR="008E166D">
        <w:rPr>
          <w:rFonts w:ascii="华文新魏" w:eastAsia="华文新魏" w:hAnsi="Calibri" w:cs="Calibri"/>
          <w:lang w:eastAsia="zh-CN"/>
        </w:rPr>
        <w:t xml:space="preserve">. The </w:t>
      </w:r>
      <w:r w:rsidR="008E166D">
        <w:rPr>
          <w:rFonts w:ascii="华文新魏" w:eastAsia="华文新魏" w:hAnsi="Calibri" w:cs="Calibri"/>
          <w:lang w:eastAsia="zh-CN"/>
        </w:rPr>
        <w:lastRenderedPageBreak/>
        <w:t xml:space="preserve">method is similar to </w:t>
      </w:r>
      <w:r w:rsidR="008E166D" w:rsidRPr="008E166D">
        <w:rPr>
          <w:rFonts w:ascii="华文新魏" w:eastAsia="华文新魏" w:hAnsi="Calibri" w:cs="Calibri"/>
          <w:b/>
          <w:i/>
          <w:lang w:eastAsia="zh-CN"/>
        </w:rPr>
        <w:t>quadprog</w:t>
      </w:r>
      <w:r w:rsidR="008E166D">
        <w:rPr>
          <w:rFonts w:ascii="华文新魏" w:eastAsia="华文新魏" w:hAnsi="Calibri" w:cs="Calibri"/>
          <w:b/>
          <w:i/>
          <w:lang w:eastAsia="zh-CN"/>
        </w:rPr>
        <w:t xml:space="preserve"> </w:t>
      </w:r>
      <w:r w:rsidR="008E166D">
        <w:rPr>
          <w:rFonts w:ascii="华文新魏" w:eastAsia="华文新魏" w:hAnsi="Calibri" w:cs="Calibri"/>
          <w:lang w:eastAsia="zh-CN"/>
        </w:rPr>
        <w:t>. The difference is that linprog has more constraints.</w:t>
      </w:r>
      <w:r w:rsidR="008E166D" w:rsidRPr="008E166D">
        <w:rPr>
          <w:noProof/>
          <w:lang w:eastAsia="zh-CN"/>
        </w:rPr>
        <w:t xml:space="preserve"> </w:t>
      </w:r>
      <w:r w:rsidR="00F44BEB">
        <w:rPr>
          <w:noProof/>
          <w:lang w:eastAsia="zh-CN"/>
        </w:rPr>
        <w:br/>
        <w:t xml:space="preserve">There is no </w:t>
      </w:r>
      <w:r w:rsidR="00D92468">
        <w:rPr>
          <w:noProof/>
          <w:lang w:eastAsia="zh-CN"/>
        </w:rPr>
        <w:t>hyperparameter</w:t>
      </w:r>
      <w:r w:rsidR="00F44BEB">
        <w:rPr>
          <w:noProof/>
          <w:lang w:eastAsia="zh-CN"/>
        </w:rPr>
        <w:t xml:space="preserve"> in RR method.</w:t>
      </w:r>
      <w:r w:rsidR="008E166D">
        <w:rPr>
          <w:noProof/>
          <w:lang w:eastAsia="zh-CN"/>
        </w:rPr>
        <w:drawing>
          <wp:inline distT="0" distB="0" distL="0" distR="0" wp14:anchorId="024F975E" wp14:editId="426EB110">
            <wp:extent cx="2783205" cy="715645"/>
            <wp:effectExtent l="0" t="0" r="0" b="8255"/>
            <wp:docPr id="1" name="Picture 1" descr="C:\Users\My\AppData\Local\Microsoft\Windows\INetCache\Content.Word\2015-11-29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AppData\Local\Microsoft\Windows\INetCache\Content.Word\2015-11-29 (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3205" cy="715645"/>
                    </a:xfrm>
                    <a:prstGeom prst="rect">
                      <a:avLst/>
                    </a:prstGeom>
                    <a:noFill/>
                    <a:ln>
                      <a:noFill/>
                    </a:ln>
                  </pic:spPr>
                </pic:pic>
              </a:graphicData>
            </a:graphic>
          </wp:inline>
        </w:drawing>
      </w:r>
      <w:r w:rsidR="008E166D">
        <w:rPr>
          <w:rFonts w:ascii="华文新魏" w:eastAsia="华文新魏" w:hAnsi="Calibri" w:cs="Calibri"/>
          <w:lang w:eastAsia="zh-CN"/>
        </w:rPr>
        <w:br/>
      </w:r>
      <w:r w:rsidR="008E166D">
        <w:rPr>
          <w:rFonts w:ascii="华文新魏" w:eastAsia="华文新魏" w:hAnsi="Calibri" w:cs="Calibri"/>
          <w:lang w:eastAsia="zh-CN"/>
        </w:rPr>
        <w:br/>
      </w:r>
      <w:r w:rsidR="008E166D">
        <w:rPr>
          <w:lang w:eastAsia="zh-CN"/>
        </w:rPr>
        <w:t>5) BR (Bayesian Regression)</w:t>
      </w:r>
      <w:r w:rsidR="008E166D">
        <w:rPr>
          <w:lang w:eastAsia="zh-CN"/>
        </w:rPr>
        <w:br/>
        <w:t>BR method is different from the four methods before. Because the parameter estimat</w:t>
      </w:r>
      <w:r w:rsidR="00F44BEB">
        <w:rPr>
          <w:lang w:eastAsia="zh-CN"/>
        </w:rPr>
        <w:t xml:space="preserve">e is a distribution here. In order to obtain a defined value. We need to get a mean value of the distribution to assign to the regression data. </w:t>
      </w:r>
      <w:r w:rsidR="00F44BEB">
        <w:rPr>
          <w:lang w:eastAsia="zh-CN"/>
        </w:rPr>
        <w:br/>
      </w:r>
      <w:r w:rsidR="001F536E">
        <w:rPr>
          <w:lang w:eastAsia="zh-CN"/>
        </w:rPr>
        <w:pict w14:anchorId="5331E631">
          <v:shape id="_x0000_i1025" type="#_x0000_t75" style="width:124.3pt;height:66.35pt">
            <v:imagedata r:id="rId14" o:title="2015-11-29 (6)"/>
          </v:shape>
        </w:pict>
      </w:r>
      <w:r w:rsidR="00A45582">
        <w:rPr>
          <w:lang w:eastAsia="zh-CN"/>
        </w:rPr>
        <w:br/>
        <w:t xml:space="preserve">Firstly the </w:t>
      </w:r>
      <w:r w:rsidR="00A45582">
        <w:rPr>
          <w:rFonts w:ascii="华文新魏" w:eastAsia="华文新魏" w:hint="eastAsia"/>
          <w:lang w:eastAsia="zh-CN"/>
        </w:rPr>
        <w:t xml:space="preserve">∑ need to be calculated according to the equation. </w:t>
      </w:r>
      <w:r w:rsidR="00A45582">
        <w:rPr>
          <w:rFonts w:ascii="华文新魏" w:eastAsia="华文新魏"/>
          <w:lang w:eastAsia="zh-CN"/>
        </w:rPr>
        <w:t xml:space="preserve">Then use the </w:t>
      </w:r>
      <w:r w:rsidR="00A45582">
        <w:rPr>
          <w:rFonts w:ascii="华文新魏" w:eastAsia="华文新魏" w:hint="eastAsia"/>
          <w:lang w:eastAsia="zh-CN"/>
        </w:rPr>
        <w:t>∑ to get the mean value, μ</w:t>
      </w:r>
      <w:r w:rsidR="00A45582">
        <w:rPr>
          <w:rFonts w:ascii="华文新魏" w:eastAsia="华文新魏"/>
          <w:lang w:eastAsia="zh-CN"/>
        </w:rPr>
        <w:t xml:space="preserve">, which will be used as the </w:t>
      </w:r>
      <w:r w:rsidR="00A45582">
        <w:rPr>
          <w:rFonts w:ascii="华文新魏" w:eastAsia="华文新魏" w:hint="eastAsia"/>
          <w:lang w:eastAsia="zh-CN"/>
        </w:rPr>
        <w:t xml:space="preserve">θin the regression steps. </w:t>
      </w:r>
      <w:r w:rsidR="00A45582">
        <w:rPr>
          <w:rFonts w:ascii="华文新魏" w:eastAsia="华文新魏"/>
          <w:lang w:eastAsia="zh-CN"/>
        </w:rPr>
        <w:br/>
        <w:t xml:space="preserve">The </w:t>
      </w:r>
      <w:r w:rsidR="00D92468">
        <w:rPr>
          <w:rFonts w:ascii="华文新魏" w:eastAsia="华文新魏"/>
          <w:lang w:eastAsia="zh-CN"/>
        </w:rPr>
        <w:t>hyperparameter</w:t>
      </w:r>
      <w:r w:rsidR="00A45582">
        <w:rPr>
          <w:rFonts w:ascii="华文新魏" w:eastAsia="华文新魏"/>
          <w:lang w:eastAsia="zh-CN"/>
        </w:rPr>
        <w:t xml:space="preserve"> are </w:t>
      </w:r>
      <w:r w:rsidR="00A45582">
        <w:rPr>
          <w:rFonts w:ascii="Calibri" w:eastAsia="华文新魏" w:hAnsi="Calibri" w:cs="Calibri"/>
          <w:lang w:eastAsia="zh-CN"/>
        </w:rPr>
        <w:t xml:space="preserve">α and </w:t>
      </w:r>
      <w:r w:rsidR="00A45582">
        <w:rPr>
          <w:rFonts w:ascii="华文新魏" w:eastAsia="华文新魏" w:hAnsi="Calibri" w:cs="Calibri" w:hint="eastAsia"/>
          <w:lang w:eastAsia="zh-CN"/>
        </w:rPr>
        <w:t>σ.</w:t>
      </w:r>
    </w:p>
    <w:p w14:paraId="7547F5D4" w14:textId="77777777" w:rsidR="00DE5FDB" w:rsidRPr="00DE5FDB" w:rsidRDefault="00A45582" w:rsidP="00DE5FDB">
      <w:pPr>
        <w:pStyle w:val="ListParagraph"/>
        <w:numPr>
          <w:ilvl w:val="0"/>
          <w:numId w:val="16"/>
        </w:numPr>
        <w:ind w:firstLineChars="0"/>
        <w:rPr>
          <w:lang w:eastAsia="zh-CN"/>
        </w:rPr>
      </w:pPr>
      <w:r>
        <w:rPr>
          <w:rFonts w:ascii="华文新魏" w:eastAsia="华文新魏" w:hAnsi="Calibri" w:cs="Calibri"/>
          <w:lang w:eastAsia="zh-CN"/>
        </w:rPr>
        <w:t>Regression of different methods using sample data is showed in the following picture.</w:t>
      </w:r>
      <w:r w:rsidR="00A71668">
        <w:rPr>
          <w:rFonts w:ascii="华文新魏" w:eastAsia="华文新魏" w:hAnsi="Calibri" w:cs="Calibri"/>
          <w:lang w:eastAsia="zh-CN"/>
        </w:rPr>
        <w:t xml:space="preserve"> </w:t>
      </w:r>
      <w:r w:rsidR="00A71668">
        <w:rPr>
          <w:rFonts w:ascii="华文新魏" w:eastAsia="华文新魏" w:hAnsi="Calibri" w:cs="Calibri"/>
          <w:lang w:eastAsia="zh-CN"/>
        </w:rPr>
        <w:br/>
      </w:r>
      <w:r w:rsidR="001F536E">
        <w:rPr>
          <w:rFonts w:ascii="华文新魏" w:eastAsia="华文新魏" w:hAnsi="Calibri" w:cs="Calibri"/>
          <w:lang w:eastAsia="zh-CN"/>
        </w:rPr>
        <w:pict w14:anchorId="63EDD815">
          <v:shape id="_x0000_i1026" type="#_x0000_t75" style="width:219.15pt;height:86.4pt">
            <v:imagedata r:id="rId15" o:title="2015-11-29 (9) - 副本 - 副本"/>
          </v:shape>
        </w:pict>
      </w:r>
      <w:r w:rsidR="001F536E">
        <w:rPr>
          <w:rFonts w:ascii="华文新魏" w:eastAsia="华文新魏" w:hAnsi="Calibri" w:cs="Calibri"/>
          <w:lang w:eastAsia="zh-CN"/>
        </w:rPr>
        <w:pict w14:anchorId="6274C6BD">
          <v:shape id="_x0000_i1027" type="#_x0000_t75" style="width:219.45pt;height:93.3pt">
            <v:imagedata r:id="rId16" o:title="2015-11-29 (8) - 副本 - 副本 - 副本 - 副本"/>
          </v:shape>
        </w:pict>
      </w:r>
      <w:r w:rsidR="001F536E">
        <w:rPr>
          <w:rFonts w:ascii="华文新魏" w:eastAsia="华文新魏" w:hAnsi="Calibri" w:cs="Calibri"/>
          <w:lang w:eastAsia="zh-CN"/>
        </w:rPr>
        <w:lastRenderedPageBreak/>
        <w:pict w14:anchorId="2E6E1AA5">
          <v:shape id="_x0000_i1028" type="#_x0000_t75" style="width:219.15pt;height:89.2pt">
            <v:imagedata r:id="rId17" o:title="2015-11-29 (8) - 副本 - 副本 - 副本"/>
          </v:shape>
        </w:pict>
      </w:r>
      <w:r>
        <w:rPr>
          <w:lang w:eastAsia="zh-CN"/>
        </w:rPr>
        <w:t xml:space="preserve"> </w:t>
      </w:r>
      <w:r w:rsidR="00A71668">
        <w:rPr>
          <w:rFonts w:ascii="华文新魏" w:eastAsia="华文新魏" w:hAnsi="Calibri" w:cs="Calibri"/>
          <w:noProof/>
          <w:lang w:eastAsia="zh-CN"/>
        </w:rPr>
        <w:drawing>
          <wp:inline distT="0" distB="0" distL="0" distR="0" wp14:anchorId="445FF84A" wp14:editId="4F09C390">
            <wp:extent cx="2787015" cy="1164590"/>
            <wp:effectExtent l="0" t="0" r="0" b="0"/>
            <wp:docPr id="3" name="Picture 3" descr="C:\Users\My\AppData\Local\Microsoft\Windows\INetCache\Content.Word\2015-11-29 (8) - 副本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y\AppData\Local\Microsoft\Windows\INetCache\Content.Word\2015-11-29 (8) - 副本 - 副本.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7015" cy="1164590"/>
                    </a:xfrm>
                    <a:prstGeom prst="rect">
                      <a:avLst/>
                    </a:prstGeom>
                    <a:noFill/>
                    <a:ln>
                      <a:noFill/>
                    </a:ln>
                  </pic:spPr>
                </pic:pic>
              </a:graphicData>
            </a:graphic>
          </wp:inline>
        </w:drawing>
      </w:r>
      <w:r w:rsidR="00A71668">
        <w:rPr>
          <w:rFonts w:ascii="华文新魏" w:eastAsia="华文新魏" w:hAnsi="Calibri" w:cs="Calibri"/>
          <w:noProof/>
          <w:lang w:eastAsia="zh-CN"/>
        </w:rPr>
        <w:drawing>
          <wp:inline distT="0" distB="0" distL="0" distR="0" wp14:anchorId="35B6BE42" wp14:editId="37F8BC7B">
            <wp:extent cx="2787015" cy="1049655"/>
            <wp:effectExtent l="0" t="0" r="0" b="0"/>
            <wp:docPr id="4" name="Picture 4" descr="C:\Users\My\AppData\Local\Microsoft\Windows\INetCache\Content.Word\2015-11-29 (8)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y\AppData\Local\Microsoft\Windows\INetCache\Content.Word\2015-11-29 (8) - 副本.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7015" cy="1049655"/>
                    </a:xfrm>
                    <a:prstGeom prst="rect">
                      <a:avLst/>
                    </a:prstGeom>
                    <a:noFill/>
                    <a:ln>
                      <a:noFill/>
                    </a:ln>
                  </pic:spPr>
                </pic:pic>
              </a:graphicData>
            </a:graphic>
          </wp:inline>
        </w:drawing>
      </w:r>
      <w:r w:rsidR="001F536E">
        <w:rPr>
          <w:rFonts w:ascii="华文新魏" w:eastAsia="华文新魏" w:hAnsi="Calibri" w:cs="Calibri"/>
          <w:noProof/>
          <w:lang w:eastAsia="zh-CN"/>
        </w:rPr>
        <w:pict w14:anchorId="5F0896A4">
          <v:shape id="_x0000_i1029" type="#_x0000_t75" style="width:219.45pt;height:81.4pt">
            <v:imagedata r:id="rId20" o:title="2015-11-29 (8)"/>
          </v:shape>
        </w:pict>
      </w:r>
      <w:r w:rsidR="00A71668">
        <w:rPr>
          <w:rFonts w:ascii="华文新魏" w:eastAsia="华文新魏" w:hAnsi="Calibri" w:cs="Calibri"/>
          <w:noProof/>
          <w:lang w:eastAsia="zh-CN"/>
        </w:rPr>
        <w:br/>
        <w:t>As showed here, the order is 5</w:t>
      </w:r>
      <w:r w:rsidR="00A71668" w:rsidRPr="00A71668">
        <w:rPr>
          <w:rFonts w:ascii="华文新魏" w:eastAsia="华文新魏" w:hAnsi="Calibri" w:cs="Calibri"/>
          <w:noProof/>
          <w:vertAlign w:val="superscript"/>
          <w:lang w:eastAsia="zh-CN"/>
        </w:rPr>
        <w:t>th</w:t>
      </w:r>
      <w:r w:rsidR="00A71668">
        <w:rPr>
          <w:rFonts w:ascii="华文新魏" w:eastAsia="华文新魏" w:hAnsi="Calibri" w:cs="Calibri"/>
          <w:noProof/>
          <w:lang w:eastAsia="zh-CN"/>
        </w:rPr>
        <w:t xml:space="preserve">, the data set has 50 points. To simplify the results, the </w:t>
      </w:r>
      <w:r w:rsidR="00D92468">
        <w:rPr>
          <w:rFonts w:ascii="华文新魏" w:eastAsia="华文新魏" w:hAnsi="Calibri" w:cs="Calibri"/>
          <w:noProof/>
          <w:lang w:eastAsia="zh-CN"/>
        </w:rPr>
        <w:t>hyperparameter</w:t>
      </w:r>
      <w:r w:rsidR="00A71668">
        <w:rPr>
          <w:rFonts w:ascii="华文新魏" w:eastAsia="华文新魏" w:hAnsi="Calibri" w:cs="Calibri"/>
          <w:noProof/>
          <w:lang w:eastAsia="zh-CN"/>
        </w:rPr>
        <w:t xml:space="preserve">s are set as </w:t>
      </w:r>
      <w:r w:rsidR="00A71668">
        <w:rPr>
          <w:rFonts w:ascii="华文新魏" w:eastAsia="华文新魏" w:hAnsi="Calibri" w:cs="Calibri" w:hint="eastAsia"/>
          <w:noProof/>
          <w:lang w:eastAsia="zh-CN"/>
        </w:rPr>
        <w:t>λ =</w:t>
      </w:r>
      <w:r w:rsidR="00A71668">
        <w:rPr>
          <w:rFonts w:ascii="华文新魏" w:eastAsia="华文新魏" w:hAnsi="Calibri" w:cs="Calibri"/>
          <w:noProof/>
          <w:lang w:eastAsia="zh-CN"/>
        </w:rPr>
        <w:t xml:space="preserve"> </w:t>
      </w:r>
      <w:r w:rsidR="00A71668">
        <w:rPr>
          <w:rFonts w:ascii="华文新魏" w:eastAsia="华文新魏" w:hAnsi="Calibri" w:cs="Calibri" w:hint="eastAsia"/>
          <w:noProof/>
          <w:lang w:eastAsia="zh-CN"/>
        </w:rPr>
        <w:t xml:space="preserve">1, </w:t>
      </w:r>
      <w:r w:rsidR="00A71668">
        <w:rPr>
          <w:rFonts w:ascii="华文新魏" w:eastAsia="华文新魏" w:hAnsi="Calibri" w:cs="Calibri"/>
          <w:noProof/>
          <w:lang w:eastAsia="zh-CN"/>
        </w:rPr>
        <w:t xml:space="preserve"> </w:t>
      </w:r>
      <w:r w:rsidR="00A71668">
        <w:rPr>
          <w:rFonts w:ascii="华文新魏" w:eastAsia="华文新魏" w:hAnsi="Calibri" w:cs="Calibri" w:hint="eastAsia"/>
          <w:noProof/>
          <w:lang w:eastAsia="zh-CN"/>
        </w:rPr>
        <w:t>σ=1, α = 1</w:t>
      </w:r>
      <w:r w:rsidR="00D92468">
        <w:rPr>
          <w:rFonts w:ascii="华文新魏" w:eastAsia="华文新魏" w:hAnsi="Calibri" w:cs="Calibri"/>
          <w:noProof/>
          <w:lang w:eastAsia="zh-CN"/>
        </w:rPr>
        <w:t xml:space="preserve">. </w:t>
      </w:r>
      <w:r w:rsidR="00D92468">
        <w:rPr>
          <w:rFonts w:ascii="华文新魏" w:eastAsia="华文新魏" w:hAnsi="Calibri" w:cs="Calibri"/>
          <w:noProof/>
          <w:lang w:eastAsia="zh-CN"/>
        </w:rPr>
        <w:br/>
      </w:r>
      <w:r w:rsidR="00D92468">
        <w:rPr>
          <w:rFonts w:ascii="华文新魏" w:eastAsia="华文新魏" w:hAnsi="Calibri" w:cs="Calibri"/>
          <w:noProof/>
          <w:lang w:eastAsia="zh-CN"/>
        </w:rPr>
        <w:br/>
        <w:t>(here is for the BR standard deviation.)</w:t>
      </w:r>
      <w:r w:rsidR="00D92468">
        <w:rPr>
          <w:rFonts w:ascii="华文新魏" w:eastAsia="华文新魏" w:hAnsi="Calibri" w:cs="Calibri"/>
          <w:noProof/>
          <w:lang w:eastAsia="zh-CN"/>
        </w:rPr>
        <w:br/>
      </w:r>
      <w:r w:rsidR="00D92468">
        <w:rPr>
          <w:rFonts w:ascii="华文新魏" w:eastAsia="华文新魏" w:hAnsi="Calibri" w:cs="Calibri"/>
          <w:noProof/>
          <w:lang w:eastAsia="zh-CN"/>
        </w:rPr>
        <w:br/>
        <w:t>The mean-squared errors between the learned function and the true function outputs are calculated as follows.</w:t>
      </w:r>
      <w:r w:rsidR="00D92468">
        <w:rPr>
          <w:rFonts w:ascii="华文新魏" w:eastAsia="华文新魏" w:hAnsi="Calibri" w:cs="Calibri"/>
          <w:noProof/>
          <w:lang w:eastAsia="zh-CN"/>
        </w:rPr>
        <w:br/>
        <w:t xml:space="preserve">LS_mse = </w:t>
      </w:r>
      <w:r w:rsidR="00DE5FDB" w:rsidRPr="00DE5FDB">
        <w:rPr>
          <w:rFonts w:ascii="华文新魏" w:eastAsia="华文新魏" w:hAnsi="Calibri" w:cs="Calibri"/>
          <w:noProof/>
          <w:lang w:eastAsia="zh-CN"/>
        </w:rPr>
        <w:t>0.408643883570308</w:t>
      </w:r>
      <w:r w:rsidR="00D92468">
        <w:rPr>
          <w:rFonts w:ascii="华文新魏" w:eastAsia="华文新魏" w:hAnsi="Calibri" w:cs="Calibri"/>
          <w:noProof/>
          <w:lang w:eastAsia="zh-CN"/>
        </w:rPr>
        <w:br/>
        <w:t xml:space="preserve">RLS_mse = </w:t>
      </w:r>
      <w:r w:rsidR="00DE5FDB" w:rsidRPr="00DE5FDB">
        <w:rPr>
          <w:rFonts w:ascii="华文新魏" w:eastAsia="华文新魏" w:hAnsi="Calibri" w:cs="Calibri"/>
          <w:noProof/>
          <w:lang w:eastAsia="zh-CN"/>
        </w:rPr>
        <w:t>0.408632570883915</w:t>
      </w:r>
      <w:r w:rsidR="00D92468">
        <w:rPr>
          <w:rFonts w:ascii="华文新魏" w:eastAsia="华文新魏" w:hAnsi="Calibri" w:cs="Calibri"/>
          <w:noProof/>
          <w:lang w:eastAsia="zh-CN"/>
        </w:rPr>
        <w:br/>
        <w:t xml:space="preserve">LASSO_mse = </w:t>
      </w:r>
      <w:r w:rsidR="00DE5FDB" w:rsidRPr="00DE5FDB">
        <w:rPr>
          <w:rFonts w:ascii="华文新魏" w:eastAsia="华文新魏" w:hAnsi="Calibri" w:cs="Calibri"/>
          <w:noProof/>
          <w:lang w:eastAsia="zh-CN"/>
        </w:rPr>
        <w:t>0.475353854646079</w:t>
      </w:r>
      <w:r w:rsidR="00D92468">
        <w:rPr>
          <w:rFonts w:ascii="华文新魏" w:eastAsia="华文新魏" w:hAnsi="Calibri" w:cs="Calibri"/>
          <w:noProof/>
          <w:lang w:eastAsia="zh-CN"/>
        </w:rPr>
        <w:br/>
        <w:t xml:space="preserve">RR_mse = </w:t>
      </w:r>
      <w:r w:rsidR="00DE5FDB" w:rsidRPr="00DE5FDB">
        <w:rPr>
          <w:rFonts w:ascii="华文新魏" w:eastAsia="华文新魏" w:hAnsi="Calibri" w:cs="Calibri"/>
          <w:noProof/>
          <w:lang w:eastAsia="zh-CN"/>
        </w:rPr>
        <w:t>0.768046316128372</w:t>
      </w:r>
      <w:r w:rsidR="00D92468">
        <w:rPr>
          <w:rFonts w:ascii="华文新魏" w:eastAsia="华文新魏" w:hAnsi="Calibri" w:cs="Calibri"/>
          <w:noProof/>
          <w:lang w:eastAsia="zh-CN"/>
        </w:rPr>
        <w:br/>
        <w:t xml:space="preserve">BR_mse = </w:t>
      </w:r>
      <w:r w:rsidR="00DE5FDB" w:rsidRPr="00DE5FDB">
        <w:rPr>
          <w:rFonts w:ascii="华文新魏" w:eastAsia="华文新魏" w:hAnsi="Calibri" w:cs="Calibri"/>
          <w:noProof/>
          <w:lang w:eastAsia="zh-CN"/>
        </w:rPr>
        <w:t>0.408632570883692</w:t>
      </w:r>
      <w:r w:rsidR="00DE5FDB">
        <w:rPr>
          <w:rFonts w:ascii="华文新魏" w:eastAsia="华文新魏" w:hAnsi="Calibri" w:cs="Calibri"/>
          <w:noProof/>
          <w:lang w:eastAsia="zh-CN"/>
        </w:rPr>
        <w:br/>
      </w:r>
      <w:r w:rsidR="00D92468">
        <w:rPr>
          <w:rFonts w:ascii="华文新魏" w:eastAsia="华文新魏" w:hAnsi="Calibri" w:cs="Calibri"/>
          <w:noProof/>
          <w:lang w:eastAsia="zh-CN"/>
        </w:rPr>
        <w:lastRenderedPageBreak/>
        <w:t xml:space="preserve">It can be oberved that the LS, RLS, and BR </w:t>
      </w:r>
      <w:r w:rsidR="00DE5FDB">
        <w:rPr>
          <w:rFonts w:ascii="华文新魏" w:eastAsia="华文新魏" w:hAnsi="Calibri" w:cs="Calibri"/>
          <w:noProof/>
          <w:lang w:eastAsia="zh-CN"/>
        </w:rPr>
        <w:t xml:space="preserve">are close in mean-squred error. That might be due to the fact that </w:t>
      </w:r>
      <w:r w:rsidR="00DE5FDB">
        <w:rPr>
          <w:rFonts w:ascii="华文新魏" w:eastAsia="华文新魏" w:hAnsi="Calibri" w:cs="Calibri" w:hint="eastAsia"/>
          <w:noProof/>
          <w:lang w:eastAsia="zh-CN"/>
        </w:rPr>
        <w:t xml:space="preserve">α/λ </w:t>
      </w:r>
      <w:r w:rsidR="00DE5FDB">
        <w:rPr>
          <w:rFonts w:ascii="华文新魏" w:eastAsia="华文新魏" w:hAnsi="Calibri" w:cs="Calibri"/>
          <w:noProof/>
          <w:lang w:eastAsia="zh-CN"/>
        </w:rPr>
        <w:t xml:space="preserve">in BR method is the same  as </w:t>
      </w:r>
      <w:r w:rsidR="00DE5FDB">
        <w:rPr>
          <w:rFonts w:ascii="华文新魏" w:eastAsia="华文新魏" w:hAnsi="Calibri" w:cs="Calibri" w:hint="eastAsia"/>
          <w:noProof/>
          <w:lang w:eastAsia="zh-CN"/>
        </w:rPr>
        <w:t>λin RLS method</w:t>
      </w:r>
      <w:r w:rsidR="00DE5FDB">
        <w:rPr>
          <w:rFonts w:ascii="华文新魏" w:eastAsia="华文新魏" w:hAnsi="Calibri" w:cs="Calibri"/>
          <w:noProof/>
          <w:lang w:eastAsia="zh-CN"/>
        </w:rPr>
        <w:t xml:space="preserve">, whereas the two methods has different sensitivity to the data sets. This can be seen in the followin  problems. </w:t>
      </w:r>
      <w:r w:rsidR="00D92468" w:rsidRPr="00D92468">
        <w:rPr>
          <w:rFonts w:ascii="华文新魏" w:eastAsia="华文新魏" w:hAnsi="Calibri" w:cs="Calibri"/>
          <w:noProof/>
          <w:lang w:eastAsia="zh-CN"/>
        </w:rPr>
        <w:br/>
      </w:r>
      <w:r w:rsidR="00D92468" w:rsidRPr="00D92468">
        <w:rPr>
          <w:rFonts w:ascii="华文新魏" w:eastAsia="华文新魏" w:hAnsi="Calibri" w:cs="Calibri"/>
          <w:noProof/>
          <w:lang w:eastAsia="zh-CN"/>
        </w:rPr>
        <w:br/>
        <w:t>(Here is for different parameters.)</w:t>
      </w:r>
    </w:p>
    <w:p w14:paraId="68F08B4C" w14:textId="49BA6B53" w:rsidR="00D92468" w:rsidRDefault="001F536E" w:rsidP="00B063B1">
      <w:pPr>
        <w:pStyle w:val="ListParagraph"/>
        <w:numPr>
          <w:ilvl w:val="0"/>
          <w:numId w:val="16"/>
        </w:numPr>
        <w:ind w:firstLineChars="0"/>
        <w:rPr>
          <w:lang w:eastAsia="zh-CN"/>
        </w:rPr>
      </w:pPr>
      <w:r>
        <w:rPr>
          <w:rFonts w:ascii="华文新魏" w:eastAsia="华文新魏" w:hAnsi="Calibri" w:cs="Calibri"/>
          <w:noProof/>
          <w:lang w:eastAsia="zh-CN"/>
        </w:rPr>
        <w:t>For 10% data, the estimated function is showed as follows.</w:t>
      </w:r>
      <w:r w:rsidR="00461B0E">
        <w:rPr>
          <w:rFonts w:ascii="华文新魏" w:eastAsia="华文新魏" w:hAnsi="Calibri" w:cs="Calibri"/>
          <w:noProof/>
          <w:lang w:eastAsia="zh-CN"/>
        </w:rPr>
        <w:t>(initial point is the 1</w:t>
      </w:r>
      <w:r w:rsidR="00461B0E" w:rsidRPr="00461B0E">
        <w:rPr>
          <w:rFonts w:ascii="华文新魏" w:eastAsia="华文新魏" w:hAnsi="Calibri" w:cs="Calibri"/>
          <w:noProof/>
          <w:vertAlign w:val="superscript"/>
          <w:lang w:eastAsia="zh-CN"/>
        </w:rPr>
        <w:t>st</w:t>
      </w:r>
      <w:r w:rsidR="00461B0E">
        <w:rPr>
          <w:rFonts w:ascii="华文新魏" w:eastAsia="华文新魏" w:hAnsi="Calibri" w:cs="Calibri"/>
          <w:noProof/>
          <w:lang w:eastAsia="zh-CN"/>
        </w:rPr>
        <w:t xml:space="preserve"> point)</w:t>
      </w:r>
      <w:r>
        <w:rPr>
          <w:rFonts w:ascii="华文新魏" w:eastAsia="华文新魏" w:hAnsi="Calibri" w:cs="Calibri"/>
          <w:noProof/>
          <w:lang w:eastAsia="zh-CN"/>
        </w:rPr>
        <w:pict w14:anchorId="6B994FD9">
          <v:shape id="_x0000_i1030" type="#_x0000_t75" style="width:219.45pt;height:85.15pt">
            <v:imagedata r:id="rId21" o:title="2015-11-30 - 副本 - 副本 - 副本"/>
          </v:shape>
        </w:pict>
      </w:r>
      <w:r>
        <w:rPr>
          <w:rFonts w:ascii="华文新魏" w:eastAsia="华文新魏" w:hAnsi="Calibri" w:cs="Calibri"/>
          <w:noProof/>
          <w:lang w:eastAsia="zh-CN"/>
        </w:rPr>
        <w:pict w14:anchorId="3114B9FA">
          <v:shape id="_x0000_i1031" type="#_x0000_t75" style="width:219.15pt;height:94.55pt">
            <v:imagedata r:id="rId22" o:title="2015-11-30 - 副本 - 副本"/>
          </v:shape>
        </w:pict>
      </w:r>
      <w:r>
        <w:rPr>
          <w:rFonts w:ascii="华文新魏" w:eastAsia="华文新魏" w:hAnsi="Calibri" w:cs="Calibri"/>
          <w:noProof/>
          <w:lang w:eastAsia="zh-CN"/>
        </w:rPr>
        <w:pict w14:anchorId="55072BEA">
          <v:shape id="_x0000_i1032" type="#_x0000_t75" style="width:219.15pt;height:90.45pt">
            <v:imagedata r:id="rId23" o:title="2015-11-30 - 副本 (2)"/>
          </v:shape>
        </w:pict>
      </w:r>
      <w:r>
        <w:rPr>
          <w:rFonts w:ascii="华文新魏" w:eastAsia="华文新魏" w:hAnsi="Calibri" w:cs="Calibri"/>
          <w:noProof/>
          <w:lang w:eastAsia="zh-CN"/>
        </w:rPr>
        <w:pict w14:anchorId="579C288F">
          <v:shape id="_x0000_i1033" type="#_x0000_t75" style="width:219.45pt;height:89.85pt">
            <v:imagedata r:id="rId24" o:title="2015-11-30 - 副本"/>
          </v:shape>
        </w:pict>
      </w:r>
      <w:r>
        <w:rPr>
          <w:rFonts w:ascii="华文新魏" w:eastAsia="华文新魏" w:hAnsi="Calibri" w:cs="Calibri"/>
          <w:noProof/>
          <w:lang w:eastAsia="zh-CN"/>
        </w:rPr>
        <w:lastRenderedPageBreak/>
        <w:pict w14:anchorId="6E7F86D4">
          <v:shape id="_x0000_i1034" type="#_x0000_t75" style="width:219.45pt;height:94.85pt">
            <v:imagedata r:id="rId25" o:title="2015-11-30"/>
          </v:shape>
        </w:pict>
      </w:r>
      <w:r>
        <w:rPr>
          <w:rFonts w:ascii="华文新魏" w:eastAsia="华文新魏" w:hAnsi="Calibri" w:cs="Calibri"/>
          <w:noProof/>
          <w:lang w:eastAsia="zh-CN"/>
        </w:rPr>
        <w:br/>
      </w:r>
      <w:r w:rsidR="00461B0E">
        <w:rPr>
          <w:rFonts w:ascii="华文新魏" w:eastAsia="华文新魏" w:hAnsi="Calibri" w:cs="Calibri"/>
          <w:noProof/>
          <w:lang w:eastAsia="zh-CN"/>
        </w:rPr>
        <w:t>Here the data is</w:t>
      </w:r>
      <w:r w:rsidR="002553B3">
        <w:rPr>
          <w:rFonts w:ascii="华文新魏" w:eastAsia="华文新魏" w:hAnsi="Calibri" w:cs="Calibri"/>
          <w:noProof/>
          <w:lang w:eastAsia="zh-CN"/>
        </w:rPr>
        <w:t xml:space="preserve"> </w:t>
      </w:r>
      <w:r w:rsidR="00461B0E">
        <w:rPr>
          <w:rFonts w:ascii="华文新魏" w:eastAsia="华文新魏" w:hAnsi="Calibri" w:cs="Calibri"/>
          <w:noProof/>
          <w:lang w:eastAsia="zh-CN"/>
        </w:rPr>
        <w:t>generated into 10 different trials according to different initial sample point. And the mean squared error is the mean of the same method with different trials.</w:t>
      </w:r>
      <w:r w:rsidR="00461B0E">
        <w:rPr>
          <w:rFonts w:ascii="华文新魏" w:eastAsia="华文新魏" w:hAnsi="Calibri" w:cs="Calibri"/>
          <w:noProof/>
          <w:lang w:eastAsia="zh-CN"/>
        </w:rPr>
        <w:br/>
      </w:r>
      <w:r w:rsidRPr="002553B3">
        <w:rPr>
          <w:rFonts w:ascii="华文新魏" w:eastAsia="华文新魏" w:hAnsi="Calibri" w:cs="Calibri"/>
          <w:noProof/>
          <w:lang w:eastAsia="zh-CN"/>
        </w:rPr>
        <w:t>The mean-squared error:</w:t>
      </w:r>
      <w:r w:rsidRPr="002553B3">
        <w:rPr>
          <w:rFonts w:ascii="华文新魏" w:eastAsia="华文新魏" w:hAnsi="Calibri" w:cs="Calibri"/>
          <w:noProof/>
          <w:lang w:eastAsia="zh-CN"/>
        </w:rPr>
        <w:br/>
        <w:t>m</w:t>
      </w:r>
      <w:r w:rsidR="00461B0E">
        <w:rPr>
          <w:rFonts w:ascii="华文新魏" w:eastAsia="华文新魏" w:hAnsi="Calibri" w:cs="Calibri"/>
          <w:noProof/>
          <w:lang w:eastAsia="zh-CN"/>
        </w:rPr>
        <w:t>se</w:t>
      </w:r>
      <w:r w:rsidRPr="002553B3">
        <w:rPr>
          <w:rFonts w:ascii="华文新魏" w:eastAsia="华文新魏" w:hAnsi="Calibri" w:cs="Calibri"/>
          <w:noProof/>
          <w:lang w:eastAsia="zh-CN"/>
        </w:rPr>
        <w:t xml:space="preserve">_LS = </w:t>
      </w:r>
      <w:r w:rsidR="00461B0E" w:rsidRPr="00461B0E">
        <w:rPr>
          <w:rFonts w:ascii="华文新魏" w:eastAsia="华文新魏" w:hAnsi="Calibri" w:cs="Calibri"/>
          <w:noProof/>
          <w:lang w:eastAsia="zh-CN"/>
        </w:rPr>
        <w:t>1.797703885604259e+09</w:t>
      </w:r>
      <w:r w:rsidRPr="002553B3">
        <w:rPr>
          <w:rFonts w:ascii="华文新魏" w:eastAsia="华文新魏" w:hAnsi="Calibri" w:cs="Calibri"/>
          <w:noProof/>
          <w:lang w:eastAsia="zh-CN"/>
        </w:rPr>
        <w:br/>
        <w:t xml:space="preserve">mse_RLS = </w:t>
      </w:r>
      <w:r w:rsidR="00461B0E" w:rsidRPr="00461B0E">
        <w:rPr>
          <w:rFonts w:ascii="华文新魏" w:eastAsia="华文新魏" w:hAnsi="Calibri" w:cs="Calibri"/>
          <w:noProof/>
          <w:lang w:eastAsia="zh-CN"/>
        </w:rPr>
        <w:t>30.657908739312518</w:t>
      </w:r>
      <w:r w:rsidRPr="002553B3">
        <w:rPr>
          <w:rFonts w:ascii="华文新魏" w:eastAsia="华文新魏" w:hAnsi="Calibri" w:cs="Calibri"/>
          <w:noProof/>
          <w:lang w:eastAsia="zh-CN"/>
        </w:rPr>
        <w:br/>
        <w:t xml:space="preserve">mse_LASSO = </w:t>
      </w:r>
      <w:r w:rsidR="00461B0E" w:rsidRPr="00461B0E">
        <w:rPr>
          <w:rFonts w:ascii="华文新魏" w:eastAsia="华文新魏" w:hAnsi="Calibri" w:cs="Calibri"/>
          <w:noProof/>
          <w:lang w:eastAsia="zh-CN"/>
        </w:rPr>
        <w:t>39.069799496542416</w:t>
      </w:r>
      <w:r w:rsidRPr="002553B3">
        <w:rPr>
          <w:rFonts w:ascii="华文新魏" w:eastAsia="华文新魏" w:hAnsi="Calibri" w:cs="Calibri"/>
          <w:noProof/>
          <w:lang w:eastAsia="zh-CN"/>
        </w:rPr>
        <w:br/>
        <w:t xml:space="preserve">mse_RR = </w:t>
      </w:r>
      <w:r w:rsidR="00461B0E" w:rsidRPr="00461B0E">
        <w:rPr>
          <w:rFonts w:ascii="华文新魏" w:eastAsia="华文新魏" w:hAnsi="Calibri" w:cs="Calibri"/>
          <w:noProof/>
          <w:lang w:eastAsia="zh-CN"/>
        </w:rPr>
        <w:t>1.605140020001430e+04</w:t>
      </w:r>
      <w:r w:rsidRPr="002553B3">
        <w:rPr>
          <w:rFonts w:ascii="华文新魏" w:eastAsia="华文新魏" w:hAnsi="Calibri" w:cs="Calibri"/>
          <w:noProof/>
          <w:lang w:eastAsia="zh-CN"/>
        </w:rPr>
        <w:br/>
        <w:t xml:space="preserve">mse_BR = </w:t>
      </w:r>
      <w:r w:rsidR="00461B0E" w:rsidRPr="00461B0E">
        <w:rPr>
          <w:rFonts w:ascii="华文新魏" w:eastAsia="华文新魏" w:hAnsi="Calibri" w:cs="Calibri"/>
          <w:noProof/>
          <w:lang w:eastAsia="zh-CN"/>
        </w:rPr>
        <w:t>30.657908739312518</w:t>
      </w:r>
      <w:r w:rsidRPr="002553B3">
        <w:rPr>
          <w:rFonts w:ascii="华文新魏" w:eastAsia="华文新魏" w:hAnsi="Calibri" w:cs="Calibri"/>
          <w:noProof/>
          <w:lang w:eastAsia="zh-CN"/>
        </w:rPr>
        <w:br/>
        <w:t xml:space="preserve">Obviously, RLS and BR methods tend to be more robust, while </w:t>
      </w:r>
      <w:r w:rsidR="00461B0E">
        <w:rPr>
          <w:rFonts w:ascii="华文新魏" w:eastAsia="华文新魏" w:hAnsi="Calibri" w:cs="Calibri"/>
          <w:noProof/>
          <w:lang w:eastAsia="zh-CN"/>
        </w:rPr>
        <w:t>LS underfits quite a lot. Besides, RR also doesn</w:t>
      </w:r>
      <w:r w:rsidR="00461B0E">
        <w:rPr>
          <w:rFonts w:ascii="华文新魏" w:eastAsia="华文新魏" w:hAnsi="Calibri" w:cs="Calibri"/>
          <w:noProof/>
          <w:lang w:eastAsia="zh-CN"/>
        </w:rPr>
        <w:t>’</w:t>
      </w:r>
      <w:r w:rsidR="00461B0E">
        <w:rPr>
          <w:rFonts w:ascii="华文新魏" w:eastAsia="华文新魏" w:hAnsi="Calibri" w:cs="Calibri"/>
          <w:noProof/>
          <w:lang w:eastAsia="zh-CN"/>
        </w:rPr>
        <w:t>t have a good result when data is not much.</w:t>
      </w:r>
      <w:r w:rsidR="00461B0E">
        <w:rPr>
          <w:rFonts w:ascii="华文新魏" w:eastAsia="华文新魏" w:hAnsi="Calibri" w:cs="Calibri"/>
          <w:noProof/>
          <w:lang w:eastAsia="zh-CN"/>
        </w:rPr>
        <w:br/>
      </w:r>
      <w:r w:rsidR="00461B0E">
        <w:rPr>
          <w:rFonts w:ascii="华文新魏" w:eastAsia="华文新魏" w:hAnsi="Calibri" w:cs="Calibri"/>
          <w:noProof/>
          <w:lang w:eastAsia="zh-CN"/>
        </w:rPr>
        <w:br/>
      </w:r>
      <w:bookmarkStart w:id="4" w:name="OLE_LINK1"/>
      <w:bookmarkStart w:id="5" w:name="OLE_LINK2"/>
      <w:r w:rsidR="00461B0E">
        <w:rPr>
          <w:rFonts w:ascii="华文新魏" w:eastAsia="华文新魏" w:hAnsi="Calibri" w:cs="Calibri"/>
          <w:noProof/>
          <w:lang w:eastAsia="zh-CN"/>
        </w:rPr>
        <w:t>For 25% data, the estimated function is showed as follows.(intial from 1</w:t>
      </w:r>
      <w:r w:rsidR="00461B0E" w:rsidRPr="00461B0E">
        <w:rPr>
          <w:rFonts w:ascii="华文新魏" w:eastAsia="华文新魏" w:hAnsi="Calibri" w:cs="Calibri"/>
          <w:noProof/>
          <w:vertAlign w:val="superscript"/>
          <w:lang w:eastAsia="zh-CN"/>
        </w:rPr>
        <w:t>st</w:t>
      </w:r>
      <w:r w:rsidR="00461B0E">
        <w:rPr>
          <w:rFonts w:ascii="华文新魏" w:eastAsia="华文新魏" w:hAnsi="Calibri" w:cs="Calibri"/>
          <w:noProof/>
          <w:lang w:eastAsia="zh-CN"/>
        </w:rPr>
        <w:t xml:space="preserve"> point)</w:t>
      </w:r>
      <w:r w:rsidR="00461B0E">
        <w:rPr>
          <w:rFonts w:ascii="华文新魏" w:eastAsia="华文新魏" w:hAnsi="Calibri" w:cs="Calibri"/>
          <w:noProof/>
          <w:lang w:eastAsia="zh-CN"/>
        </w:rPr>
        <w:br/>
      </w:r>
      <w:bookmarkEnd w:id="4"/>
      <w:bookmarkEnd w:id="5"/>
      <w:r w:rsidR="00461B0E">
        <w:rPr>
          <w:rFonts w:ascii="华文新魏" w:eastAsia="华文新魏" w:hAnsi="Calibri" w:cs="Calibri"/>
          <w:noProof/>
          <w:lang w:eastAsia="zh-CN"/>
        </w:rPr>
        <w:pict w14:anchorId="5EF2D1E9">
          <v:shape id="_x0000_i1106" type="#_x0000_t75" style="width:219.45pt;height:84.2pt">
            <v:imagedata r:id="rId26" o:title="2015-11-30 (1) - 副本 - 副本 - 副本"/>
          </v:shape>
        </w:pict>
      </w:r>
      <w:r w:rsidR="00461B0E">
        <w:rPr>
          <w:rFonts w:ascii="华文新魏" w:eastAsia="华文新魏" w:hAnsi="Calibri" w:cs="Calibri"/>
          <w:noProof/>
          <w:lang w:eastAsia="zh-CN"/>
        </w:rPr>
        <w:pict w14:anchorId="0E70E0A9">
          <v:shape id="_x0000_i1105" type="#_x0000_t75" style="width:219.45pt;height:100.8pt">
            <v:imagedata r:id="rId27" o:title="2015-11-30 (1) - 副本 - 副本 - 副本 - 副本"/>
          </v:shape>
        </w:pict>
      </w:r>
      <w:r w:rsidR="00461B0E">
        <w:rPr>
          <w:rFonts w:ascii="华文新魏" w:eastAsia="华文新魏" w:hAnsi="Calibri" w:cs="Calibri"/>
          <w:noProof/>
          <w:lang w:eastAsia="zh-CN"/>
        </w:rPr>
        <w:lastRenderedPageBreak/>
        <w:pict w14:anchorId="3681C94B">
          <v:shape id="_x0000_i1108" type="#_x0000_t75" style="width:219.45pt;height:100.8pt">
            <v:imagedata r:id="rId28" o:title="2015-11-30 (1) - 副本 - 副本"/>
          </v:shape>
        </w:pict>
      </w:r>
      <w:r w:rsidR="00461B0E">
        <w:rPr>
          <w:rFonts w:ascii="华文新魏" w:eastAsia="华文新魏" w:hAnsi="Calibri" w:cs="Calibri"/>
          <w:noProof/>
          <w:lang w:eastAsia="zh-CN"/>
        </w:rPr>
        <w:pict w14:anchorId="30677AF1">
          <v:shape id="_x0000_i1109" type="#_x0000_t75" style="width:219.45pt;height:81.1pt">
            <v:imagedata r:id="rId29" o:title="2015-11-30 (1) - 副本"/>
          </v:shape>
        </w:pict>
      </w:r>
      <w:r w:rsidR="00461B0E">
        <w:rPr>
          <w:rFonts w:ascii="华文新魏" w:eastAsia="华文新魏" w:hAnsi="Calibri" w:cs="Calibri"/>
          <w:noProof/>
          <w:lang w:eastAsia="zh-CN"/>
        </w:rPr>
        <w:pict w14:anchorId="53F291A5">
          <v:shape id="_x0000_i1110" type="#_x0000_t75" style="width:219.45pt;height:88.6pt">
            <v:imagedata r:id="rId30" o:title="2015-11-30 (1)"/>
          </v:shape>
        </w:pict>
      </w:r>
      <w:r w:rsidR="00D92468" w:rsidRPr="002553B3">
        <w:rPr>
          <w:rFonts w:ascii="华文新魏" w:eastAsia="华文新魏" w:hAnsi="Calibri" w:cs="Calibri"/>
          <w:noProof/>
          <w:lang w:eastAsia="zh-CN"/>
        </w:rPr>
        <w:br/>
      </w:r>
      <w:r w:rsidR="006E6F73">
        <w:rPr>
          <w:rFonts w:ascii="华文新魏" w:eastAsia="华文新魏" w:hAnsi="Calibri" w:cs="Calibri"/>
          <w:noProof/>
          <w:lang w:eastAsia="zh-CN"/>
        </w:rPr>
        <w:t xml:space="preserve">Here the data is generated into </w:t>
      </w:r>
      <w:r w:rsidR="006E6F73">
        <w:rPr>
          <w:rFonts w:ascii="华文新魏" w:eastAsia="华文新魏" w:hAnsi="Calibri" w:cs="Calibri"/>
          <w:noProof/>
          <w:lang w:eastAsia="zh-CN"/>
        </w:rPr>
        <w:t>4</w:t>
      </w:r>
      <w:r w:rsidR="006E6F73">
        <w:rPr>
          <w:rFonts w:ascii="华文新魏" w:eastAsia="华文新魏" w:hAnsi="Calibri" w:cs="Calibri"/>
          <w:noProof/>
          <w:lang w:eastAsia="zh-CN"/>
        </w:rPr>
        <w:t xml:space="preserve"> different trials according to different initial sample point. And the mean squared error is the mean of the same method with different trials.</w:t>
      </w:r>
      <w:r w:rsidR="006E6F73">
        <w:rPr>
          <w:rFonts w:ascii="华文新魏" w:eastAsia="华文新魏" w:hAnsi="Calibri" w:cs="Calibri"/>
          <w:noProof/>
          <w:lang w:eastAsia="zh-CN"/>
        </w:rPr>
        <w:br/>
      </w:r>
      <w:r w:rsidR="006E6F73" w:rsidRPr="002553B3">
        <w:rPr>
          <w:rFonts w:ascii="华文新魏" w:eastAsia="华文新魏" w:hAnsi="Calibri" w:cs="Calibri"/>
          <w:noProof/>
          <w:lang w:eastAsia="zh-CN"/>
        </w:rPr>
        <w:t>The mean-squared error:</w:t>
      </w:r>
      <w:r w:rsidR="006E6F73" w:rsidRPr="002553B3">
        <w:rPr>
          <w:rFonts w:ascii="华文新魏" w:eastAsia="华文新魏" w:hAnsi="Calibri" w:cs="Calibri"/>
          <w:noProof/>
          <w:lang w:eastAsia="zh-CN"/>
        </w:rPr>
        <w:br/>
        <w:t>m</w:t>
      </w:r>
      <w:r w:rsidR="006E6F73">
        <w:rPr>
          <w:rFonts w:ascii="华文新魏" w:eastAsia="华文新魏" w:hAnsi="Calibri" w:cs="Calibri"/>
          <w:noProof/>
          <w:lang w:eastAsia="zh-CN"/>
        </w:rPr>
        <w:t>se</w:t>
      </w:r>
      <w:r w:rsidR="006E6F73" w:rsidRPr="002553B3">
        <w:rPr>
          <w:rFonts w:ascii="华文新魏" w:eastAsia="华文新魏" w:hAnsi="Calibri" w:cs="Calibri"/>
          <w:noProof/>
          <w:lang w:eastAsia="zh-CN"/>
        </w:rPr>
        <w:t xml:space="preserve">_LS = </w:t>
      </w:r>
      <w:r w:rsidR="006E6F73" w:rsidRPr="006E6F73">
        <w:rPr>
          <w:rFonts w:ascii="华文新魏" w:eastAsia="华文新魏" w:hAnsi="Calibri" w:cs="Calibri"/>
          <w:noProof/>
          <w:lang w:eastAsia="zh-CN"/>
        </w:rPr>
        <w:t>70.153277000795870</w:t>
      </w:r>
      <w:r w:rsidR="006E6F73" w:rsidRPr="002553B3">
        <w:rPr>
          <w:rFonts w:ascii="华文新魏" w:eastAsia="华文新魏" w:hAnsi="Calibri" w:cs="Calibri"/>
          <w:noProof/>
          <w:lang w:eastAsia="zh-CN"/>
        </w:rPr>
        <w:br/>
        <w:t xml:space="preserve">mse_RLS = </w:t>
      </w:r>
      <w:r w:rsidR="006E6F73" w:rsidRPr="006E6F73">
        <w:rPr>
          <w:rFonts w:ascii="华文新魏" w:eastAsia="华文新魏" w:hAnsi="Calibri" w:cs="Calibri"/>
          <w:noProof/>
          <w:lang w:eastAsia="zh-CN"/>
        </w:rPr>
        <w:t>4.647013016673829</w:t>
      </w:r>
      <w:r w:rsidR="006E6F73" w:rsidRPr="002553B3">
        <w:rPr>
          <w:rFonts w:ascii="华文新魏" w:eastAsia="华文新魏" w:hAnsi="Calibri" w:cs="Calibri"/>
          <w:noProof/>
          <w:lang w:eastAsia="zh-CN"/>
        </w:rPr>
        <w:br/>
        <w:t xml:space="preserve">mse_LASSO = </w:t>
      </w:r>
      <w:r w:rsidR="006E6F73" w:rsidRPr="006E6F73">
        <w:rPr>
          <w:rFonts w:ascii="华文新魏" w:eastAsia="华文新魏" w:hAnsi="Calibri" w:cs="Calibri"/>
          <w:noProof/>
          <w:lang w:eastAsia="zh-CN"/>
        </w:rPr>
        <w:t>5.777384507341600</w:t>
      </w:r>
      <w:r w:rsidR="006E6F73" w:rsidRPr="002553B3">
        <w:rPr>
          <w:rFonts w:ascii="华文新魏" w:eastAsia="华文新魏" w:hAnsi="Calibri" w:cs="Calibri"/>
          <w:noProof/>
          <w:lang w:eastAsia="zh-CN"/>
        </w:rPr>
        <w:br/>
        <w:t xml:space="preserve">mse_RR = </w:t>
      </w:r>
      <w:r w:rsidR="006E6F73" w:rsidRPr="006E6F73">
        <w:rPr>
          <w:rFonts w:ascii="华文新魏" w:eastAsia="华文新魏" w:hAnsi="Calibri" w:cs="Calibri"/>
          <w:noProof/>
          <w:lang w:eastAsia="zh-CN"/>
        </w:rPr>
        <w:t>47.150214353632016</w:t>
      </w:r>
      <w:r w:rsidR="006E6F73" w:rsidRPr="002553B3">
        <w:rPr>
          <w:rFonts w:ascii="华文新魏" w:eastAsia="华文新魏" w:hAnsi="Calibri" w:cs="Calibri"/>
          <w:noProof/>
          <w:lang w:eastAsia="zh-CN"/>
        </w:rPr>
        <w:br/>
        <w:t xml:space="preserve">mse_BR = </w:t>
      </w:r>
      <w:r w:rsidR="006E6F73" w:rsidRPr="006E6F73">
        <w:rPr>
          <w:rFonts w:ascii="华文新魏" w:eastAsia="华文新魏" w:hAnsi="Calibri" w:cs="Calibri"/>
          <w:noProof/>
          <w:lang w:eastAsia="zh-CN"/>
        </w:rPr>
        <w:t>4.647013016674033</w:t>
      </w:r>
      <w:r w:rsidR="006E6F73">
        <w:rPr>
          <w:rFonts w:ascii="华文新魏" w:eastAsia="华文新魏" w:hAnsi="Calibri" w:cs="Calibri"/>
          <w:noProof/>
          <w:lang w:eastAsia="zh-CN"/>
        </w:rPr>
        <w:br/>
        <w:t xml:space="preserve">Obviously, the mean-squared error decreased dramatically when the data points is more. While still LS and RR have the worst regression result, whereas the RLS and BR have similar result, and LASSO has a tiny worse result than RLS and RR. </w:t>
      </w:r>
      <w:r w:rsidR="006E6F73" w:rsidRPr="002553B3">
        <w:rPr>
          <w:rFonts w:ascii="华文新魏" w:eastAsia="华文新魏" w:hAnsi="Calibri" w:cs="Calibri"/>
          <w:noProof/>
          <w:lang w:eastAsia="zh-CN"/>
        </w:rPr>
        <w:br/>
      </w:r>
      <w:r w:rsidR="006E6F73">
        <w:rPr>
          <w:lang w:eastAsia="zh-CN"/>
        </w:rPr>
        <w:br/>
      </w:r>
      <w:bookmarkStart w:id="6" w:name="OLE_LINK3"/>
      <w:bookmarkStart w:id="7" w:name="OLE_LINK4"/>
      <w:r w:rsidR="006E6F73">
        <w:rPr>
          <w:rFonts w:ascii="华文新魏" w:eastAsia="华文新魏" w:hAnsi="Calibri" w:cs="Calibri"/>
          <w:noProof/>
          <w:lang w:eastAsia="zh-CN"/>
        </w:rPr>
        <w:t xml:space="preserve">For </w:t>
      </w:r>
      <w:r w:rsidR="006E6F73">
        <w:rPr>
          <w:rFonts w:ascii="华文新魏" w:eastAsia="华文新魏" w:hAnsi="Calibri" w:cs="Calibri"/>
          <w:noProof/>
          <w:lang w:eastAsia="zh-CN"/>
        </w:rPr>
        <w:t>50</w:t>
      </w:r>
      <w:r w:rsidR="006E6F73">
        <w:rPr>
          <w:rFonts w:ascii="华文新魏" w:eastAsia="华文新魏" w:hAnsi="Calibri" w:cs="Calibri"/>
          <w:noProof/>
          <w:lang w:eastAsia="zh-CN"/>
        </w:rPr>
        <w:t>% data, the estimated function is showed as follows.(intial from 1</w:t>
      </w:r>
      <w:r w:rsidR="006E6F73" w:rsidRPr="00461B0E">
        <w:rPr>
          <w:rFonts w:ascii="华文新魏" w:eastAsia="华文新魏" w:hAnsi="Calibri" w:cs="Calibri"/>
          <w:noProof/>
          <w:vertAlign w:val="superscript"/>
          <w:lang w:eastAsia="zh-CN"/>
        </w:rPr>
        <w:t>st</w:t>
      </w:r>
      <w:r w:rsidR="006E6F73">
        <w:rPr>
          <w:rFonts w:ascii="华文新魏" w:eastAsia="华文新魏" w:hAnsi="Calibri" w:cs="Calibri"/>
          <w:noProof/>
          <w:lang w:eastAsia="zh-CN"/>
        </w:rPr>
        <w:t xml:space="preserve"> point)</w:t>
      </w:r>
      <w:bookmarkEnd w:id="6"/>
      <w:bookmarkEnd w:id="7"/>
      <w:r w:rsidR="00B063B1">
        <w:rPr>
          <w:rFonts w:ascii="华文新魏" w:eastAsia="华文新魏" w:hAnsi="Calibri" w:cs="Calibri"/>
          <w:noProof/>
          <w:lang w:eastAsia="zh-CN"/>
        </w:rPr>
        <w:lastRenderedPageBreak/>
        <w:pict w14:anchorId="388BDE48">
          <v:shape id="_x0000_i1211" type="#_x0000_t75" style="width:219.45pt;height:87.65pt">
            <v:imagedata r:id="rId31" o:title="2015-11-30 (2) - 副本 - 副本 - 副本 - 副本"/>
          </v:shape>
        </w:pict>
      </w:r>
      <w:r w:rsidR="00B063B1">
        <w:rPr>
          <w:rFonts w:ascii="华文新魏" w:eastAsia="华文新魏" w:hAnsi="Calibri" w:cs="Calibri"/>
          <w:noProof/>
          <w:lang w:eastAsia="zh-CN"/>
        </w:rPr>
        <w:pict w14:anchorId="2FDA1A2B">
          <v:shape id="_x0000_i1212" type="#_x0000_t75" style="width:219.15pt;height:86.7pt">
            <v:imagedata r:id="rId32" o:title="2015-11-30 (2) - 副本 - 副本 - 副本"/>
          </v:shape>
        </w:pict>
      </w:r>
      <w:r w:rsidR="00B063B1">
        <w:rPr>
          <w:rFonts w:ascii="华文新魏" w:eastAsia="华文新魏" w:hAnsi="Calibri" w:cs="Calibri"/>
          <w:noProof/>
          <w:lang w:eastAsia="zh-CN"/>
        </w:rPr>
        <w:pict w14:anchorId="4DC8C6BC">
          <v:shape id="_x0000_i1213" type="#_x0000_t75" style="width:219.15pt;height:92.65pt">
            <v:imagedata r:id="rId33" o:title="2015-11-30 (2) - 副本 - 副本"/>
          </v:shape>
        </w:pict>
      </w:r>
      <w:r w:rsidR="006E6F73">
        <w:rPr>
          <w:rFonts w:ascii="华文新魏" w:eastAsia="华文新魏" w:hAnsi="Calibri" w:cs="Calibri"/>
          <w:noProof/>
          <w:lang w:eastAsia="zh-CN"/>
        </w:rPr>
        <w:br/>
      </w:r>
      <w:r w:rsidR="00B063B1">
        <w:rPr>
          <w:noProof/>
          <w:lang w:eastAsia="zh-CN"/>
        </w:rPr>
        <w:drawing>
          <wp:inline distT="0" distB="0" distL="0" distR="0" wp14:anchorId="5FFFEC81" wp14:editId="74E0A8E9">
            <wp:extent cx="2787015" cy="1109345"/>
            <wp:effectExtent l="0" t="0" r="0" b="0"/>
            <wp:docPr id="5" name="Picture 5" descr="C:\Users\My\AppData\Local\Microsoft\Windows\INetCache\Content.Word\2015-11-30 (2)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My\AppData\Local\Microsoft\Windows\INetCache\Content.Word\2015-11-30 (2) - 副本.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87015" cy="1109345"/>
                    </a:xfrm>
                    <a:prstGeom prst="rect">
                      <a:avLst/>
                    </a:prstGeom>
                    <a:noFill/>
                    <a:ln>
                      <a:noFill/>
                    </a:ln>
                  </pic:spPr>
                </pic:pic>
              </a:graphicData>
            </a:graphic>
          </wp:inline>
        </w:drawing>
      </w:r>
      <w:r w:rsidR="00B063B1">
        <w:rPr>
          <w:lang w:eastAsia="zh-CN"/>
        </w:rPr>
        <w:pict w14:anchorId="542D3117">
          <v:shape id="_x0000_i1230" type="#_x0000_t75" style="width:219.45pt;height:86.1pt">
            <v:imagedata r:id="rId35" o:title="2015-11-30 (2)"/>
          </v:shape>
        </w:pict>
      </w:r>
      <w:r w:rsidR="00B063B1">
        <w:rPr>
          <w:lang w:eastAsia="zh-CN"/>
        </w:rPr>
        <w:br/>
      </w:r>
      <w:r w:rsidR="00B063B1">
        <w:rPr>
          <w:rFonts w:ascii="华文新魏" w:eastAsia="华文新魏" w:hAnsi="Calibri" w:cs="Calibri"/>
          <w:noProof/>
          <w:lang w:eastAsia="zh-CN"/>
        </w:rPr>
        <w:t xml:space="preserve">Here the data is generated into </w:t>
      </w:r>
      <w:r w:rsidR="00B063B1">
        <w:rPr>
          <w:rFonts w:ascii="华文新魏" w:eastAsia="华文新魏" w:hAnsi="Calibri" w:cs="Calibri"/>
          <w:noProof/>
          <w:lang w:eastAsia="zh-CN"/>
        </w:rPr>
        <w:t>2</w:t>
      </w:r>
      <w:r w:rsidR="00B063B1">
        <w:rPr>
          <w:rFonts w:ascii="华文新魏" w:eastAsia="华文新魏" w:hAnsi="Calibri" w:cs="Calibri"/>
          <w:noProof/>
          <w:lang w:eastAsia="zh-CN"/>
        </w:rPr>
        <w:t xml:space="preserve"> different trials according to different initial sample point. And the mean squared error is the mean of the same method with different trials.</w:t>
      </w:r>
      <w:r w:rsidR="00B063B1">
        <w:rPr>
          <w:rFonts w:ascii="华文新魏" w:eastAsia="华文新魏" w:hAnsi="Calibri" w:cs="Calibri"/>
          <w:noProof/>
          <w:lang w:eastAsia="zh-CN"/>
        </w:rPr>
        <w:br/>
      </w:r>
      <w:r w:rsidR="00B063B1" w:rsidRPr="002553B3">
        <w:rPr>
          <w:rFonts w:ascii="华文新魏" w:eastAsia="华文新魏" w:hAnsi="Calibri" w:cs="Calibri"/>
          <w:noProof/>
          <w:lang w:eastAsia="zh-CN"/>
        </w:rPr>
        <w:t>The mean-squared error:</w:t>
      </w:r>
      <w:r w:rsidR="00B063B1" w:rsidRPr="002553B3">
        <w:rPr>
          <w:rFonts w:ascii="华文新魏" w:eastAsia="华文新魏" w:hAnsi="Calibri" w:cs="Calibri"/>
          <w:noProof/>
          <w:lang w:eastAsia="zh-CN"/>
        </w:rPr>
        <w:br/>
        <w:t>m</w:t>
      </w:r>
      <w:r w:rsidR="00B063B1">
        <w:rPr>
          <w:rFonts w:ascii="华文新魏" w:eastAsia="华文新魏" w:hAnsi="Calibri" w:cs="Calibri"/>
          <w:noProof/>
          <w:lang w:eastAsia="zh-CN"/>
        </w:rPr>
        <w:t>se</w:t>
      </w:r>
      <w:r w:rsidR="00B063B1" w:rsidRPr="002553B3">
        <w:rPr>
          <w:rFonts w:ascii="华文新魏" w:eastAsia="华文新魏" w:hAnsi="Calibri" w:cs="Calibri"/>
          <w:noProof/>
          <w:lang w:eastAsia="zh-CN"/>
        </w:rPr>
        <w:t xml:space="preserve">_LS = </w:t>
      </w:r>
      <w:r w:rsidR="00B063B1" w:rsidRPr="00B063B1">
        <w:rPr>
          <w:rFonts w:ascii="华文新魏" w:eastAsia="华文新魏" w:hAnsi="Calibri" w:cs="Calibri"/>
          <w:noProof/>
          <w:lang w:eastAsia="zh-CN"/>
        </w:rPr>
        <w:t>1.478958888497502</w:t>
      </w:r>
      <w:r w:rsidR="00B063B1">
        <w:rPr>
          <w:rFonts w:ascii="华文新魏" w:eastAsia="华文新魏" w:hAnsi="Calibri" w:cs="Calibri"/>
          <w:noProof/>
          <w:lang w:eastAsia="zh-CN"/>
        </w:rPr>
        <w:br/>
      </w:r>
      <w:r w:rsidR="00B063B1" w:rsidRPr="002553B3">
        <w:rPr>
          <w:rFonts w:ascii="华文新魏" w:eastAsia="华文新魏" w:hAnsi="Calibri" w:cs="Calibri"/>
          <w:noProof/>
          <w:lang w:eastAsia="zh-CN"/>
        </w:rPr>
        <w:t xml:space="preserve">mse_RLS = </w:t>
      </w:r>
      <w:r w:rsidR="00B063B1" w:rsidRPr="00B063B1">
        <w:rPr>
          <w:rFonts w:ascii="华文新魏" w:eastAsia="华文新魏" w:hAnsi="Calibri" w:cs="Calibri"/>
          <w:noProof/>
          <w:lang w:eastAsia="zh-CN"/>
        </w:rPr>
        <w:t>1.102741313794592</w:t>
      </w:r>
      <w:r w:rsidR="00B063B1" w:rsidRPr="002553B3">
        <w:rPr>
          <w:rFonts w:ascii="华文新魏" w:eastAsia="华文新魏" w:hAnsi="Calibri" w:cs="Calibri"/>
          <w:noProof/>
          <w:lang w:eastAsia="zh-CN"/>
        </w:rPr>
        <w:br/>
        <w:t xml:space="preserve">mse_LASSO = </w:t>
      </w:r>
      <w:r w:rsidR="00B063B1" w:rsidRPr="00B063B1">
        <w:rPr>
          <w:rFonts w:ascii="华文新魏" w:eastAsia="华文新魏" w:hAnsi="Calibri" w:cs="Calibri"/>
          <w:noProof/>
          <w:lang w:eastAsia="zh-CN"/>
        </w:rPr>
        <w:t>1.276431503084854</w:t>
      </w:r>
      <w:r w:rsidR="00B063B1" w:rsidRPr="002553B3">
        <w:rPr>
          <w:rFonts w:ascii="华文新魏" w:eastAsia="华文新魏" w:hAnsi="Calibri" w:cs="Calibri"/>
          <w:noProof/>
          <w:lang w:eastAsia="zh-CN"/>
        </w:rPr>
        <w:br/>
        <w:t xml:space="preserve">mse_RR = </w:t>
      </w:r>
      <w:r w:rsidR="00B063B1" w:rsidRPr="00B063B1">
        <w:rPr>
          <w:rFonts w:ascii="华文新魏" w:eastAsia="华文新魏" w:hAnsi="Calibri" w:cs="Calibri"/>
          <w:noProof/>
          <w:lang w:eastAsia="zh-CN"/>
        </w:rPr>
        <w:t>1.856753697118480</w:t>
      </w:r>
      <w:r w:rsidR="00B063B1" w:rsidRPr="002553B3">
        <w:rPr>
          <w:rFonts w:ascii="华文新魏" w:eastAsia="华文新魏" w:hAnsi="Calibri" w:cs="Calibri"/>
          <w:noProof/>
          <w:lang w:eastAsia="zh-CN"/>
        </w:rPr>
        <w:br/>
      </w:r>
      <w:r w:rsidR="00B063B1" w:rsidRPr="002553B3">
        <w:rPr>
          <w:rFonts w:ascii="华文新魏" w:eastAsia="华文新魏" w:hAnsi="Calibri" w:cs="Calibri"/>
          <w:noProof/>
          <w:lang w:eastAsia="zh-CN"/>
        </w:rPr>
        <w:lastRenderedPageBreak/>
        <w:t xml:space="preserve">mse_BR = </w:t>
      </w:r>
      <w:r w:rsidR="00B063B1" w:rsidRPr="00B063B1">
        <w:rPr>
          <w:rFonts w:ascii="华文新魏" w:eastAsia="华文新魏" w:hAnsi="Calibri" w:cs="Calibri"/>
          <w:noProof/>
          <w:lang w:eastAsia="zh-CN"/>
        </w:rPr>
        <w:t>1.102741313794367</w:t>
      </w:r>
      <w:r w:rsidR="00B063B1">
        <w:rPr>
          <w:rFonts w:ascii="华文新魏" w:eastAsia="华文新魏" w:hAnsi="Calibri" w:cs="Calibri"/>
          <w:noProof/>
          <w:lang w:eastAsia="zh-CN"/>
        </w:rPr>
        <w:br/>
        <w:t xml:space="preserve">And this time the mean-squared errors are very close between different methods, which is due to the greatly increase in data size. And RR now has the worst result here. Where as the difference between them is actually very tiny. </w:t>
      </w:r>
      <w:r w:rsidR="00B063B1">
        <w:rPr>
          <w:rFonts w:ascii="华文新魏" w:eastAsia="华文新魏" w:hAnsi="Calibri" w:cs="Calibri"/>
          <w:noProof/>
          <w:lang w:eastAsia="zh-CN"/>
        </w:rPr>
        <w:br/>
      </w:r>
      <w:r w:rsidR="00B063B1">
        <w:rPr>
          <w:rFonts w:ascii="华文新魏" w:eastAsia="华文新魏" w:hAnsi="Calibri" w:cs="Calibri"/>
          <w:noProof/>
          <w:lang w:eastAsia="zh-CN"/>
        </w:rPr>
        <w:br/>
      </w:r>
      <w:r w:rsidR="00B063B1">
        <w:rPr>
          <w:rFonts w:ascii="华文新魏" w:eastAsia="华文新魏" w:hAnsi="Calibri" w:cs="Calibri"/>
          <w:noProof/>
          <w:lang w:eastAsia="zh-CN"/>
        </w:rPr>
        <w:t xml:space="preserve">For </w:t>
      </w:r>
      <w:r w:rsidR="00B063B1">
        <w:rPr>
          <w:rFonts w:ascii="华文新魏" w:eastAsia="华文新魏" w:hAnsi="Calibri" w:cs="Calibri"/>
          <w:noProof/>
          <w:lang w:eastAsia="zh-CN"/>
        </w:rPr>
        <w:t>75</w:t>
      </w:r>
      <w:r w:rsidR="00B063B1">
        <w:rPr>
          <w:rFonts w:ascii="华文新魏" w:eastAsia="华文新魏" w:hAnsi="Calibri" w:cs="Calibri"/>
          <w:noProof/>
          <w:lang w:eastAsia="zh-CN"/>
        </w:rPr>
        <w:t>% data, the estimated function is showed as follows.(intial from 1</w:t>
      </w:r>
      <w:r w:rsidR="00B063B1" w:rsidRPr="00461B0E">
        <w:rPr>
          <w:rFonts w:ascii="华文新魏" w:eastAsia="华文新魏" w:hAnsi="Calibri" w:cs="Calibri"/>
          <w:noProof/>
          <w:vertAlign w:val="superscript"/>
          <w:lang w:eastAsia="zh-CN"/>
        </w:rPr>
        <w:t>st</w:t>
      </w:r>
      <w:r w:rsidR="00B063B1">
        <w:rPr>
          <w:rFonts w:ascii="华文新魏" w:eastAsia="华文新魏" w:hAnsi="Calibri" w:cs="Calibri"/>
          <w:noProof/>
          <w:lang w:eastAsia="zh-CN"/>
        </w:rPr>
        <w:t xml:space="preserve"> point)</w:t>
      </w:r>
      <w:r w:rsidR="00B063B1" w:rsidRPr="00B063B1">
        <w:rPr>
          <w:lang w:eastAsia="zh-CN"/>
        </w:rPr>
        <w:t xml:space="preserve"> </w:t>
      </w:r>
      <w:r w:rsidR="00B063B1">
        <w:rPr>
          <w:lang w:eastAsia="zh-CN"/>
        </w:rPr>
        <w:br/>
      </w:r>
      <w:r w:rsidR="00B063B1">
        <w:rPr>
          <w:noProof/>
          <w:lang w:eastAsia="zh-CN"/>
        </w:rPr>
        <w:drawing>
          <wp:inline distT="0" distB="0" distL="0" distR="0" wp14:anchorId="02B909ED" wp14:editId="0FBE77DB">
            <wp:extent cx="2783205" cy="1125220"/>
            <wp:effectExtent l="0" t="0" r="0" b="0"/>
            <wp:docPr id="6" name="Picture 6" descr="C:\Users\My\AppData\Local\Microsoft\Windows\INetCache\Content.Word\2015-11-30 (3) - 副本 - 副本 - 副本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My\AppData\Local\Microsoft\Windows\INetCache\Content.Word\2015-11-30 (3) - 副本 - 副本 - 副本 - 副本.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83205" cy="1125220"/>
                    </a:xfrm>
                    <a:prstGeom prst="rect">
                      <a:avLst/>
                    </a:prstGeom>
                    <a:noFill/>
                    <a:ln>
                      <a:noFill/>
                    </a:ln>
                  </pic:spPr>
                </pic:pic>
              </a:graphicData>
            </a:graphic>
          </wp:inline>
        </w:drawing>
      </w:r>
      <w:r w:rsidR="00B063B1">
        <w:rPr>
          <w:noProof/>
          <w:lang w:eastAsia="zh-CN"/>
        </w:rPr>
        <w:drawing>
          <wp:inline distT="0" distB="0" distL="0" distR="0" wp14:anchorId="77C19DB4" wp14:editId="67EF677D">
            <wp:extent cx="2783205" cy="1073150"/>
            <wp:effectExtent l="0" t="0" r="0" b="0"/>
            <wp:docPr id="7" name="Picture 7" descr="C:\Users\My\AppData\Local\Microsoft\Windows\INetCache\Content.Word\2015-11-30 (3) - 副本 - 副本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My\AppData\Local\Microsoft\Windows\INetCache\Content.Word\2015-11-30 (3) - 副本 - 副本 - 副本.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83205" cy="1073150"/>
                    </a:xfrm>
                    <a:prstGeom prst="rect">
                      <a:avLst/>
                    </a:prstGeom>
                    <a:noFill/>
                    <a:ln>
                      <a:noFill/>
                    </a:ln>
                  </pic:spPr>
                </pic:pic>
              </a:graphicData>
            </a:graphic>
          </wp:inline>
        </w:drawing>
      </w:r>
      <w:r w:rsidR="00B063B1">
        <w:rPr>
          <w:rFonts w:ascii="华文新魏" w:eastAsia="华文新魏" w:hAnsi="Calibri" w:cs="Calibri"/>
          <w:noProof/>
          <w:lang w:eastAsia="zh-CN"/>
        </w:rPr>
        <w:br/>
      </w:r>
      <w:r w:rsidR="00B063B1">
        <w:rPr>
          <w:lang w:eastAsia="zh-CN"/>
        </w:rPr>
        <w:pict w14:anchorId="51A83894">
          <v:shape id="_x0000_i1422" type="#_x0000_t75" style="width:219.15pt;height:82pt">
            <v:imagedata r:id="rId38" o:title="2015-11-30 (3) - 副本 - 副本"/>
          </v:shape>
        </w:pict>
      </w:r>
      <w:r w:rsidR="00B063B1">
        <w:rPr>
          <w:lang w:eastAsia="zh-CN"/>
        </w:rPr>
        <w:br/>
      </w:r>
      <w:r w:rsidR="00B063B1">
        <w:rPr>
          <w:lang w:eastAsia="zh-CN"/>
        </w:rPr>
        <w:pict w14:anchorId="6EB5FBF4">
          <v:shape id="_x0000_i1456" type="#_x0000_t75" style="width:219.45pt;height:85.45pt">
            <v:imagedata r:id="rId39" o:title="2015-11-30 (3) - 副本"/>
          </v:shape>
        </w:pict>
      </w:r>
      <w:r w:rsidR="00B063B1">
        <w:rPr>
          <w:lang w:eastAsia="zh-CN"/>
        </w:rPr>
        <w:pict w14:anchorId="407773D2">
          <v:shape id="_x0000_i1439" type="#_x0000_t75" style="width:219.45pt;height:92.35pt">
            <v:imagedata r:id="rId40" o:title="2015-11-30 (3)"/>
          </v:shape>
        </w:pict>
      </w:r>
      <w:r w:rsidR="00B063B1">
        <w:rPr>
          <w:lang w:eastAsia="zh-CN"/>
        </w:rPr>
        <w:br/>
      </w:r>
      <w:r w:rsidR="00B063B1">
        <w:rPr>
          <w:rFonts w:ascii="华文新魏" w:eastAsia="华文新魏" w:hAnsi="Calibri" w:cs="Calibri"/>
          <w:noProof/>
          <w:lang w:eastAsia="zh-CN"/>
        </w:rPr>
        <w:lastRenderedPageBreak/>
        <w:t xml:space="preserve">Here the data is generated into </w:t>
      </w:r>
      <w:r w:rsidR="00B063B1">
        <w:rPr>
          <w:rFonts w:ascii="华文新魏" w:eastAsia="华文新魏" w:hAnsi="Calibri" w:cs="Calibri"/>
          <w:noProof/>
          <w:lang w:eastAsia="zh-CN"/>
        </w:rPr>
        <w:t>3</w:t>
      </w:r>
      <w:r w:rsidR="00B063B1">
        <w:rPr>
          <w:rFonts w:ascii="华文新魏" w:eastAsia="华文新魏" w:hAnsi="Calibri" w:cs="Calibri"/>
          <w:noProof/>
          <w:lang w:eastAsia="zh-CN"/>
        </w:rPr>
        <w:t xml:space="preserve"> different trials according to different initial sample point. And the mean squared error is the mean of the same method with different trials.</w:t>
      </w:r>
      <w:r w:rsidR="00B063B1">
        <w:rPr>
          <w:rFonts w:ascii="华文新魏" w:eastAsia="华文新魏" w:hAnsi="Calibri" w:cs="Calibri"/>
          <w:noProof/>
          <w:lang w:eastAsia="zh-CN"/>
        </w:rPr>
        <w:br/>
      </w:r>
      <w:r w:rsidR="00B063B1" w:rsidRPr="002553B3">
        <w:rPr>
          <w:rFonts w:ascii="华文新魏" w:eastAsia="华文新魏" w:hAnsi="Calibri" w:cs="Calibri"/>
          <w:noProof/>
          <w:lang w:eastAsia="zh-CN"/>
        </w:rPr>
        <w:t>The mean-squared error:</w:t>
      </w:r>
      <w:r w:rsidR="00B063B1" w:rsidRPr="002553B3">
        <w:rPr>
          <w:rFonts w:ascii="华文新魏" w:eastAsia="华文新魏" w:hAnsi="Calibri" w:cs="Calibri"/>
          <w:noProof/>
          <w:lang w:eastAsia="zh-CN"/>
        </w:rPr>
        <w:br/>
        <w:t>m</w:t>
      </w:r>
      <w:r w:rsidR="00B063B1">
        <w:rPr>
          <w:rFonts w:ascii="华文新魏" w:eastAsia="华文新魏" w:hAnsi="Calibri" w:cs="Calibri"/>
          <w:noProof/>
          <w:lang w:eastAsia="zh-CN"/>
        </w:rPr>
        <w:t>se</w:t>
      </w:r>
      <w:r w:rsidR="00B063B1" w:rsidRPr="002553B3">
        <w:rPr>
          <w:rFonts w:ascii="华文新魏" w:eastAsia="华文新魏" w:hAnsi="Calibri" w:cs="Calibri"/>
          <w:noProof/>
          <w:lang w:eastAsia="zh-CN"/>
        </w:rPr>
        <w:t xml:space="preserve">_LS = </w:t>
      </w:r>
      <w:r w:rsidR="00B063B1" w:rsidRPr="00B063B1">
        <w:rPr>
          <w:rFonts w:ascii="华文新魏" w:eastAsia="华文新魏" w:hAnsi="Calibri" w:cs="Calibri"/>
          <w:noProof/>
          <w:lang w:eastAsia="zh-CN"/>
        </w:rPr>
        <w:t>0.704311761067983</w:t>
      </w:r>
      <w:r w:rsidR="00B063B1">
        <w:rPr>
          <w:rFonts w:ascii="华文新魏" w:eastAsia="华文新魏" w:hAnsi="Calibri" w:cs="Calibri"/>
          <w:noProof/>
          <w:lang w:eastAsia="zh-CN"/>
        </w:rPr>
        <w:br/>
      </w:r>
      <w:r w:rsidR="00B063B1" w:rsidRPr="002553B3">
        <w:rPr>
          <w:rFonts w:ascii="华文新魏" w:eastAsia="华文新魏" w:hAnsi="Calibri" w:cs="Calibri"/>
          <w:noProof/>
          <w:lang w:eastAsia="zh-CN"/>
        </w:rPr>
        <w:t xml:space="preserve">mse_RLS = </w:t>
      </w:r>
      <w:r w:rsidR="00B063B1" w:rsidRPr="00B063B1">
        <w:rPr>
          <w:rFonts w:ascii="华文新魏" w:eastAsia="华文新魏" w:hAnsi="Calibri" w:cs="Calibri"/>
          <w:noProof/>
          <w:lang w:eastAsia="zh-CN"/>
        </w:rPr>
        <w:t>0.560956677060883</w:t>
      </w:r>
      <w:r w:rsidR="00B063B1" w:rsidRPr="002553B3">
        <w:rPr>
          <w:rFonts w:ascii="华文新魏" w:eastAsia="华文新魏" w:hAnsi="Calibri" w:cs="Calibri"/>
          <w:noProof/>
          <w:lang w:eastAsia="zh-CN"/>
        </w:rPr>
        <w:br/>
        <w:t xml:space="preserve">mse_LASSO = </w:t>
      </w:r>
      <w:r w:rsidR="00B063B1" w:rsidRPr="00B063B1">
        <w:rPr>
          <w:rFonts w:ascii="华文新魏" w:eastAsia="华文新魏" w:hAnsi="Calibri" w:cs="Calibri"/>
          <w:noProof/>
          <w:lang w:eastAsia="zh-CN"/>
        </w:rPr>
        <w:t>0.567560841195825</w:t>
      </w:r>
      <w:r w:rsidR="00B063B1" w:rsidRPr="002553B3">
        <w:rPr>
          <w:rFonts w:ascii="华文新魏" w:eastAsia="华文新魏" w:hAnsi="Calibri" w:cs="Calibri"/>
          <w:noProof/>
          <w:lang w:eastAsia="zh-CN"/>
        </w:rPr>
        <w:br/>
        <w:t xml:space="preserve">mse_RR = </w:t>
      </w:r>
      <w:r w:rsidR="00B063B1" w:rsidRPr="00B063B1">
        <w:rPr>
          <w:rFonts w:ascii="华文新魏" w:eastAsia="华文新魏" w:hAnsi="Calibri" w:cs="Calibri"/>
          <w:noProof/>
          <w:lang w:eastAsia="zh-CN"/>
        </w:rPr>
        <w:t>0.727294660016577</w:t>
      </w:r>
      <w:r w:rsidR="00B063B1">
        <w:rPr>
          <w:rFonts w:ascii="华文新魏" w:eastAsia="华文新魏" w:hAnsi="Calibri" w:cs="Calibri"/>
          <w:noProof/>
          <w:lang w:eastAsia="zh-CN"/>
        </w:rPr>
        <w:br/>
      </w:r>
      <w:r w:rsidR="00B063B1" w:rsidRPr="002553B3">
        <w:rPr>
          <w:rFonts w:ascii="华文新魏" w:eastAsia="华文新魏" w:hAnsi="Calibri" w:cs="Calibri"/>
          <w:noProof/>
          <w:lang w:eastAsia="zh-CN"/>
        </w:rPr>
        <w:t xml:space="preserve">mse_BR = </w:t>
      </w:r>
      <w:r w:rsidR="00B063B1" w:rsidRPr="00B063B1">
        <w:rPr>
          <w:rFonts w:ascii="华文新魏" w:eastAsia="华文新魏" w:hAnsi="Calibri" w:cs="Calibri"/>
          <w:noProof/>
          <w:lang w:eastAsia="zh-CN"/>
        </w:rPr>
        <w:t>0.560956677060892</w:t>
      </w:r>
      <w:r w:rsidR="00B063B1">
        <w:rPr>
          <w:rFonts w:ascii="华文新魏" w:eastAsia="华文新魏" w:hAnsi="Calibri" w:cs="Calibri"/>
          <w:noProof/>
          <w:lang w:eastAsia="zh-CN"/>
        </w:rPr>
        <w:br/>
      </w:r>
      <w:r w:rsidR="00B063B1">
        <w:rPr>
          <w:lang w:eastAsia="zh-CN"/>
        </w:rPr>
        <w:t xml:space="preserve">When the size reach 75% of the data sets, the mean-squared errors have decreased below </w:t>
      </w:r>
      <w:r w:rsidR="00691BE4">
        <w:rPr>
          <w:lang w:eastAsia="zh-CN"/>
        </w:rPr>
        <w:t>+</w:t>
      </w:r>
      <w:r w:rsidR="00B063B1">
        <w:rPr>
          <w:lang w:eastAsia="zh-CN"/>
        </w:rPr>
        <w:t xml:space="preserve">1. </w:t>
      </w:r>
      <w:r w:rsidR="00691BE4">
        <w:rPr>
          <w:lang w:eastAsia="zh-CN"/>
        </w:rPr>
        <w:t xml:space="preserve">Still RR &gt; LS &gt; LASSO &gt; RLS &gt; BR, while the difference is approximately 0.2. </w:t>
      </w:r>
      <w:r w:rsidR="00691BE4">
        <w:rPr>
          <w:lang w:eastAsia="zh-CN"/>
        </w:rPr>
        <w:br/>
      </w:r>
      <w:r w:rsidR="00691BE4">
        <w:rPr>
          <w:lang w:eastAsia="zh-CN"/>
        </w:rPr>
        <w:br/>
        <w:t xml:space="preserve">And here is the error versus training size, where the plot of the mean-squared error is the </w:t>
      </w:r>
      <w:r w:rsidR="00BE716C">
        <w:rPr>
          <w:lang w:eastAsia="zh-CN"/>
        </w:rPr>
        <w:t>natural logarithm (log) due to the size of the data.</w:t>
      </w:r>
      <w:r w:rsidR="00BE716C">
        <w:rPr>
          <w:lang w:eastAsia="zh-CN"/>
        </w:rPr>
        <w:br/>
      </w:r>
      <w:r w:rsidR="00BE716C">
        <w:rPr>
          <w:lang w:eastAsia="zh-CN"/>
        </w:rPr>
        <w:pict w14:anchorId="649AC271">
          <v:shape id="_x0000_i1628" type="#_x0000_t75" style="width:219.45pt;height:172.15pt">
            <v:imagedata r:id="rId41" o:title="2015-12-01"/>
          </v:shape>
        </w:pict>
      </w:r>
      <w:r w:rsidR="00BE716C">
        <w:rPr>
          <w:lang w:eastAsia="zh-CN"/>
        </w:rPr>
        <w:br/>
        <w:t>red = LS;</w:t>
      </w:r>
      <w:r w:rsidR="00BE716C">
        <w:rPr>
          <w:lang w:eastAsia="zh-CN"/>
        </w:rPr>
        <w:br/>
        <w:t>cyan = RR;</w:t>
      </w:r>
      <w:r w:rsidR="00BE716C">
        <w:rPr>
          <w:lang w:eastAsia="zh-CN"/>
        </w:rPr>
        <w:br/>
        <w:t>blue = RLS;</w:t>
      </w:r>
      <w:r w:rsidR="00BE716C">
        <w:rPr>
          <w:lang w:eastAsia="zh-CN"/>
        </w:rPr>
        <w:br/>
        <w:t>yellow = LASSO;</w:t>
      </w:r>
      <w:r w:rsidR="00BE716C">
        <w:rPr>
          <w:lang w:eastAsia="zh-CN"/>
        </w:rPr>
        <w:br/>
        <w:t>green = BR;</w:t>
      </w:r>
      <w:r w:rsidR="00BE716C">
        <w:rPr>
          <w:lang w:eastAsia="zh-CN"/>
        </w:rPr>
        <w:br/>
      </w:r>
      <w:r w:rsidR="00BE716C">
        <w:rPr>
          <w:lang w:eastAsia="zh-CN"/>
        </w:rPr>
        <w:br/>
        <w:t xml:space="preserve">Obviously, the LS method has the largest decrease magnitude among all the methods, followed by RR method, whereas the other 3 methods are close to each other. </w:t>
      </w:r>
      <w:r w:rsidR="00BE716C">
        <w:rPr>
          <w:lang w:eastAsia="zh-CN"/>
        </w:rPr>
        <w:br/>
        <w:t xml:space="preserve">And all of them will decease dramatically until </w:t>
      </w:r>
      <w:r w:rsidR="00BE716C">
        <w:rPr>
          <w:lang w:eastAsia="zh-CN"/>
        </w:rPr>
        <w:lastRenderedPageBreak/>
        <w:t>when the data size is above 50%. After that, the regression result will be similar to each other.</w:t>
      </w:r>
    </w:p>
    <w:p w14:paraId="34C6CD30" w14:textId="1DB9BFA6" w:rsidR="00BE716C" w:rsidRDefault="00BE716C" w:rsidP="0000003E">
      <w:pPr>
        <w:pStyle w:val="ListParagraph"/>
        <w:numPr>
          <w:ilvl w:val="0"/>
          <w:numId w:val="16"/>
        </w:numPr>
        <w:ind w:firstLineChars="0"/>
        <w:rPr>
          <w:lang w:eastAsia="zh-CN"/>
        </w:rPr>
      </w:pPr>
      <w:r>
        <w:rPr>
          <w:lang w:eastAsia="zh-CN"/>
        </w:rPr>
        <w:t>The outliers is added as the following code shows:</w:t>
      </w:r>
      <w:r>
        <w:rPr>
          <w:lang w:eastAsia="zh-CN"/>
        </w:rPr>
        <w:br/>
      </w:r>
      <w:r>
        <w:rPr>
          <w:lang w:eastAsia="zh-CN"/>
        </w:rPr>
        <w:pict w14:anchorId="429B48DB">
          <v:shape id="_x0000_i1682" type="#_x0000_t75" style="width:136.8pt;height:95.15pt">
            <v:imagedata r:id="rId42" o:title="2015-12-01 (1)"/>
          </v:shape>
        </w:pict>
      </w:r>
      <w:r w:rsidR="0000003E">
        <w:rPr>
          <w:lang w:eastAsia="zh-CN"/>
        </w:rPr>
        <w:br/>
        <w:t>And the regression result is showed as follows:</w:t>
      </w:r>
      <w:r w:rsidR="0000003E">
        <w:rPr>
          <w:lang w:eastAsia="zh-CN"/>
        </w:rPr>
        <w:br/>
      </w:r>
      <w:r w:rsidR="0000003E">
        <w:rPr>
          <w:lang w:eastAsia="zh-CN"/>
        </w:rPr>
        <w:pict w14:anchorId="26F6B8EE">
          <v:shape id="_x0000_i1701" type="#_x0000_t75" style="width:219.45pt;height:97.05pt">
            <v:imagedata r:id="rId43" o:title="2015-11-30 (4) - 副本 - 副本 - 副本 - 副本"/>
          </v:shape>
        </w:pict>
      </w:r>
      <w:r w:rsidR="0000003E">
        <w:rPr>
          <w:lang w:eastAsia="zh-CN"/>
        </w:rPr>
        <w:pict w14:anchorId="0715A5CC">
          <v:shape id="_x0000_i1721" type="#_x0000_t75" style="width:219.15pt;height:84.2pt">
            <v:imagedata r:id="rId44" o:title="2015-11-30 (4) - 副本 - 副本 - 副本"/>
          </v:shape>
        </w:pict>
      </w:r>
      <w:r w:rsidR="0000003E">
        <w:rPr>
          <w:noProof/>
          <w:lang w:eastAsia="zh-CN"/>
        </w:rPr>
        <w:drawing>
          <wp:inline distT="0" distB="0" distL="0" distR="0" wp14:anchorId="607A93E6" wp14:editId="5988B94B">
            <wp:extent cx="2787015" cy="1232535"/>
            <wp:effectExtent l="0" t="0" r="0" b="5715"/>
            <wp:docPr id="8" name="Picture 8" descr="C:\Users\My\AppData\Local\Microsoft\Windows\INetCache\Content.Word\2015-11-30 (4) - 副本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Users\My\AppData\Local\Microsoft\Windows\INetCache\Content.Word\2015-11-30 (4) - 副本 - 副本.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87015" cy="1232535"/>
                    </a:xfrm>
                    <a:prstGeom prst="rect">
                      <a:avLst/>
                    </a:prstGeom>
                    <a:noFill/>
                    <a:ln>
                      <a:noFill/>
                    </a:ln>
                  </pic:spPr>
                </pic:pic>
              </a:graphicData>
            </a:graphic>
          </wp:inline>
        </w:drawing>
      </w:r>
      <w:r w:rsidR="0000003E">
        <w:rPr>
          <w:noProof/>
          <w:lang w:eastAsia="zh-CN"/>
        </w:rPr>
        <w:pict w14:anchorId="10BD6C2B">
          <v:shape id="_x0000_i1749" type="#_x0000_t75" style="width:219.45pt;height:88.6pt">
            <v:imagedata r:id="rId46" o:title="2015-11-30 (4) - 副本"/>
          </v:shape>
        </w:pict>
      </w:r>
      <w:r w:rsidR="0000003E">
        <w:rPr>
          <w:noProof/>
          <w:lang w:eastAsia="zh-CN"/>
        </w:rPr>
        <w:lastRenderedPageBreak/>
        <w:drawing>
          <wp:inline distT="0" distB="0" distL="0" distR="0" wp14:anchorId="2304D65E" wp14:editId="5491C261">
            <wp:extent cx="2783205" cy="1153160"/>
            <wp:effectExtent l="0" t="0" r="0" b="8890"/>
            <wp:docPr id="9" name="Picture 9" descr="C:\Users\My\AppData\Local\Microsoft\Windows\INetCache\Content.Word\2015-11-3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C:\Users\My\AppData\Local\Microsoft\Windows\INetCache\Content.Word\2015-11-30 (4).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83205" cy="1153160"/>
                    </a:xfrm>
                    <a:prstGeom prst="rect">
                      <a:avLst/>
                    </a:prstGeom>
                    <a:noFill/>
                    <a:ln>
                      <a:noFill/>
                    </a:ln>
                  </pic:spPr>
                </pic:pic>
              </a:graphicData>
            </a:graphic>
          </wp:inline>
        </w:drawing>
      </w:r>
      <w:r w:rsidR="0000003E">
        <w:rPr>
          <w:noProof/>
          <w:lang w:eastAsia="zh-CN"/>
        </w:rPr>
        <w:br/>
      </w:r>
      <w:r w:rsidR="0000003E" w:rsidRPr="002553B3">
        <w:rPr>
          <w:rFonts w:ascii="华文新魏" w:eastAsia="华文新魏" w:hAnsi="Calibri" w:cs="Calibri"/>
          <w:noProof/>
          <w:lang w:eastAsia="zh-CN"/>
        </w:rPr>
        <w:t>m</w:t>
      </w:r>
      <w:r w:rsidR="0000003E">
        <w:rPr>
          <w:rFonts w:ascii="华文新魏" w:eastAsia="华文新魏" w:hAnsi="Calibri" w:cs="Calibri"/>
          <w:noProof/>
          <w:lang w:eastAsia="zh-CN"/>
        </w:rPr>
        <w:t>se</w:t>
      </w:r>
      <w:r w:rsidR="0000003E" w:rsidRPr="002553B3">
        <w:rPr>
          <w:rFonts w:ascii="华文新魏" w:eastAsia="华文新魏" w:hAnsi="Calibri" w:cs="Calibri"/>
          <w:noProof/>
          <w:lang w:eastAsia="zh-CN"/>
        </w:rPr>
        <w:t xml:space="preserve">_LS = </w:t>
      </w:r>
      <w:r w:rsidR="0000003E" w:rsidRPr="0000003E">
        <w:rPr>
          <w:rFonts w:ascii="华文新魏" w:eastAsia="华文新魏" w:hAnsi="Calibri" w:cs="Calibri"/>
          <w:noProof/>
          <w:lang w:eastAsia="zh-CN"/>
        </w:rPr>
        <w:t>2.510650586343948</w:t>
      </w:r>
      <w:r w:rsidR="0000003E">
        <w:rPr>
          <w:rFonts w:ascii="华文新魏" w:eastAsia="华文新魏" w:hAnsi="Calibri" w:cs="Calibri"/>
          <w:noProof/>
          <w:lang w:eastAsia="zh-CN"/>
        </w:rPr>
        <w:br/>
      </w:r>
      <w:r w:rsidR="0000003E" w:rsidRPr="002553B3">
        <w:rPr>
          <w:rFonts w:ascii="华文新魏" w:eastAsia="华文新魏" w:hAnsi="Calibri" w:cs="Calibri"/>
          <w:noProof/>
          <w:lang w:eastAsia="zh-CN"/>
        </w:rPr>
        <w:t xml:space="preserve">mse_RLS = </w:t>
      </w:r>
      <w:r w:rsidR="0000003E" w:rsidRPr="0000003E">
        <w:rPr>
          <w:rFonts w:ascii="华文新魏" w:eastAsia="华文新魏" w:hAnsi="Calibri" w:cs="Calibri"/>
          <w:noProof/>
          <w:lang w:eastAsia="zh-CN"/>
        </w:rPr>
        <w:t>2.015654141649858</w:t>
      </w:r>
      <w:r w:rsidR="0000003E" w:rsidRPr="002553B3">
        <w:rPr>
          <w:rFonts w:ascii="华文新魏" w:eastAsia="华文新魏" w:hAnsi="Calibri" w:cs="Calibri"/>
          <w:noProof/>
          <w:lang w:eastAsia="zh-CN"/>
        </w:rPr>
        <w:br/>
        <w:t xml:space="preserve">mse_LASSO = </w:t>
      </w:r>
      <w:r w:rsidR="0000003E" w:rsidRPr="0000003E">
        <w:rPr>
          <w:rFonts w:ascii="华文新魏" w:eastAsia="华文新魏" w:hAnsi="Calibri" w:cs="Calibri"/>
          <w:noProof/>
          <w:lang w:eastAsia="zh-CN"/>
        </w:rPr>
        <w:t>2.243471687777492</w:t>
      </w:r>
      <w:r w:rsidR="0000003E" w:rsidRPr="002553B3">
        <w:rPr>
          <w:rFonts w:ascii="华文新魏" w:eastAsia="华文新魏" w:hAnsi="Calibri" w:cs="Calibri"/>
          <w:noProof/>
          <w:lang w:eastAsia="zh-CN"/>
        </w:rPr>
        <w:br/>
        <w:t xml:space="preserve">mse_RR = </w:t>
      </w:r>
      <w:r w:rsidR="0000003E" w:rsidRPr="0000003E">
        <w:rPr>
          <w:rFonts w:ascii="华文新魏" w:eastAsia="华文新魏" w:hAnsi="Calibri" w:cs="Calibri"/>
          <w:noProof/>
          <w:lang w:eastAsia="zh-CN"/>
        </w:rPr>
        <w:t>0.588367365640390</w:t>
      </w:r>
      <w:r w:rsidR="0000003E">
        <w:rPr>
          <w:rFonts w:ascii="华文新魏" w:eastAsia="华文新魏" w:hAnsi="Calibri" w:cs="Calibri"/>
          <w:noProof/>
          <w:lang w:eastAsia="zh-CN"/>
        </w:rPr>
        <w:br/>
      </w:r>
      <w:r w:rsidR="0000003E" w:rsidRPr="002553B3">
        <w:rPr>
          <w:rFonts w:ascii="华文新魏" w:eastAsia="华文新魏" w:hAnsi="Calibri" w:cs="Calibri"/>
          <w:noProof/>
          <w:lang w:eastAsia="zh-CN"/>
        </w:rPr>
        <w:t xml:space="preserve">mse_BR = </w:t>
      </w:r>
      <w:r w:rsidR="0000003E" w:rsidRPr="0000003E">
        <w:rPr>
          <w:rFonts w:ascii="华文新魏" w:eastAsia="华文新魏" w:hAnsi="Calibri" w:cs="Calibri"/>
          <w:noProof/>
          <w:lang w:eastAsia="zh-CN"/>
        </w:rPr>
        <w:t>2.015654141649540</w:t>
      </w:r>
      <w:r w:rsidR="0000003E">
        <w:rPr>
          <w:rFonts w:ascii="华文新魏" w:eastAsia="华文新魏" w:hAnsi="Calibri" w:cs="Calibri"/>
          <w:noProof/>
          <w:lang w:eastAsia="zh-CN"/>
        </w:rPr>
        <w:br/>
      </w:r>
      <w:r w:rsidR="0000003E">
        <w:rPr>
          <w:lang w:eastAsia="zh-CN"/>
        </w:rPr>
        <w:t>The mean-squared error shows that RR method is much more robust than all other 4 methods. However, the difference between the four other methods is not so big, where LASSO is the least robust to the outliers.</w:t>
      </w:r>
      <w:r w:rsidR="0000003E">
        <w:rPr>
          <w:lang w:eastAsia="zh-CN"/>
        </w:rPr>
        <w:br/>
        <w:t xml:space="preserve">This may be speculated according to the function of each methods. Firstly, the RR methods doesn’t use the squared difference between predicted value and true value, where the others are all based on the squared values. Besides, the regularized term for LASSO is also a squared value, thus for outliers, this method has more bias than RLS. </w:t>
      </w:r>
    </w:p>
    <w:p w14:paraId="6A10B341" w14:textId="0342588E" w:rsidR="0000003E" w:rsidRPr="003851ED" w:rsidRDefault="00B91D49" w:rsidP="00EB6864">
      <w:pPr>
        <w:pStyle w:val="ListParagraph"/>
        <w:numPr>
          <w:ilvl w:val="0"/>
          <w:numId w:val="16"/>
        </w:numPr>
        <w:ind w:firstLineChars="0"/>
        <w:rPr>
          <w:rFonts w:ascii="华文新魏" w:eastAsia="华文新魏" w:hAnsi="Calibri" w:cs="Calibri"/>
          <w:noProof/>
          <w:lang w:eastAsia="zh-CN"/>
        </w:rPr>
      </w:pPr>
      <w:r>
        <w:rPr>
          <w:rFonts w:hint="eastAsia"/>
          <w:lang w:eastAsia="zh-CN"/>
        </w:rPr>
        <w:t>Here the data is generated in a 10</w:t>
      </w:r>
      <w:r w:rsidRPr="00B91D49">
        <w:rPr>
          <w:rFonts w:hint="eastAsia"/>
          <w:vertAlign w:val="superscript"/>
          <w:lang w:eastAsia="zh-CN"/>
        </w:rPr>
        <w:t>th</w:t>
      </w:r>
      <w:r>
        <w:rPr>
          <w:rFonts w:hint="eastAsia"/>
          <w:lang w:eastAsia="zh-CN"/>
        </w:rPr>
        <w:t xml:space="preserve"> </w:t>
      </w:r>
      <w:r w:rsidR="00EB6864">
        <w:rPr>
          <w:lang w:eastAsia="zh-CN"/>
        </w:rPr>
        <w:t xml:space="preserve">polynomial, </w:t>
      </w:r>
      <w:r w:rsidR="00EB6864">
        <w:rPr>
          <w:lang w:eastAsia="zh-CN"/>
        </w:rPr>
        <w:br/>
      </w:r>
      <w:r w:rsidR="00EB6864">
        <w:rPr>
          <w:lang w:eastAsia="zh-CN"/>
        </w:rPr>
        <w:pict w14:anchorId="48784957">
          <v:shape id="_x0000_i2039" type="#_x0000_t75" style="width:219.45pt;height:100.8pt">
            <v:imagedata r:id="rId48" o:title="2015-11-30 (5) - 副本 - 副本 - 副本 - 副本"/>
          </v:shape>
        </w:pict>
      </w:r>
      <w:r w:rsidR="00EB6864">
        <w:rPr>
          <w:lang w:eastAsia="zh-CN"/>
        </w:rPr>
        <w:pict w14:anchorId="46683F35">
          <v:shape id="_x0000_i2062" type="#_x0000_t75" style="width:219.15pt;height:92.05pt">
            <v:imagedata r:id="rId49" o:title="2015-11-30 (5) - 副本 - 副本 - 副本"/>
          </v:shape>
        </w:pict>
      </w:r>
      <w:r w:rsidR="00EB6864">
        <w:rPr>
          <w:lang w:eastAsia="zh-CN"/>
        </w:rPr>
        <w:lastRenderedPageBreak/>
        <w:pict w14:anchorId="49BAAF5F">
          <v:shape id="_x0000_i2086" type="#_x0000_t75" style="width:219.15pt;height:93.9pt">
            <v:imagedata r:id="rId50" o:title="2015-11-30 (5) - 副本 - 副本"/>
          </v:shape>
        </w:pict>
      </w:r>
      <w:r w:rsidR="00EB6864">
        <w:rPr>
          <w:noProof/>
          <w:lang w:eastAsia="zh-CN"/>
        </w:rPr>
        <w:drawing>
          <wp:inline distT="0" distB="0" distL="0" distR="0" wp14:anchorId="49BF41D9" wp14:editId="44C0FA1F">
            <wp:extent cx="2787015" cy="1192530"/>
            <wp:effectExtent l="0" t="0" r="0" b="7620"/>
            <wp:docPr id="12" name="Picture 12" descr="C:\Users\My\AppData\Local\Microsoft\Windows\INetCache\Content.Word\2015-11-30 (5)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C:\Users\My\AppData\Local\Microsoft\Windows\INetCache\Content.Word\2015-11-30 (5) - 副本.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87015" cy="1192530"/>
                    </a:xfrm>
                    <a:prstGeom prst="rect">
                      <a:avLst/>
                    </a:prstGeom>
                    <a:noFill/>
                    <a:ln>
                      <a:noFill/>
                    </a:ln>
                  </pic:spPr>
                </pic:pic>
              </a:graphicData>
            </a:graphic>
          </wp:inline>
        </w:drawing>
      </w:r>
      <w:r w:rsidR="00EB6864">
        <w:rPr>
          <w:lang w:eastAsia="zh-CN"/>
        </w:rPr>
        <w:pict w14:anchorId="6F60807B">
          <v:shape id="_x0000_i2116" type="#_x0000_t75" style="width:219.45pt;height:102.7pt">
            <v:imagedata r:id="rId52" o:title="2015-11-30 (5)"/>
          </v:shape>
        </w:pict>
      </w:r>
      <w:r w:rsidR="00EB6864">
        <w:rPr>
          <w:lang w:eastAsia="zh-CN"/>
        </w:rPr>
        <w:br/>
        <w:t>Here the mean-squared errors are:</w:t>
      </w:r>
      <w:r w:rsidR="00EB6864">
        <w:rPr>
          <w:lang w:eastAsia="zh-CN"/>
        </w:rPr>
        <w:br/>
      </w:r>
      <w:r w:rsidR="00EB6864" w:rsidRPr="002553B3">
        <w:rPr>
          <w:rFonts w:ascii="华文新魏" w:eastAsia="华文新魏" w:hAnsi="Calibri" w:cs="Calibri"/>
          <w:noProof/>
          <w:lang w:eastAsia="zh-CN"/>
        </w:rPr>
        <w:t>m</w:t>
      </w:r>
      <w:r w:rsidR="00EB6864">
        <w:rPr>
          <w:rFonts w:ascii="华文新魏" w:eastAsia="华文新魏" w:hAnsi="Calibri" w:cs="Calibri"/>
          <w:noProof/>
          <w:lang w:eastAsia="zh-CN"/>
        </w:rPr>
        <w:t>se</w:t>
      </w:r>
      <w:r w:rsidR="00EB6864" w:rsidRPr="002553B3">
        <w:rPr>
          <w:rFonts w:ascii="华文新魏" w:eastAsia="华文新魏" w:hAnsi="Calibri" w:cs="Calibri"/>
          <w:noProof/>
          <w:lang w:eastAsia="zh-CN"/>
        </w:rPr>
        <w:t xml:space="preserve">_LS = </w:t>
      </w:r>
      <w:r w:rsidR="00EB6864" w:rsidRPr="00EB6864">
        <w:rPr>
          <w:rFonts w:ascii="华文新魏" w:eastAsia="华文新魏" w:hAnsi="Calibri" w:cs="Calibri"/>
          <w:noProof/>
          <w:lang w:eastAsia="zh-CN"/>
        </w:rPr>
        <w:t>7.983120896948182</w:t>
      </w:r>
      <w:r w:rsidR="00EB6864">
        <w:rPr>
          <w:rFonts w:ascii="华文新魏" w:eastAsia="华文新魏" w:hAnsi="Calibri" w:cs="Calibri"/>
          <w:noProof/>
          <w:lang w:eastAsia="zh-CN"/>
        </w:rPr>
        <w:br/>
      </w:r>
      <w:r w:rsidR="00EB6864" w:rsidRPr="002553B3">
        <w:rPr>
          <w:rFonts w:ascii="华文新魏" w:eastAsia="华文新魏" w:hAnsi="Calibri" w:cs="Calibri"/>
          <w:noProof/>
          <w:lang w:eastAsia="zh-CN"/>
        </w:rPr>
        <w:t xml:space="preserve">mse_RLS = </w:t>
      </w:r>
      <w:r w:rsidR="00EB6864" w:rsidRPr="00EB6864">
        <w:rPr>
          <w:rFonts w:ascii="华文新魏" w:eastAsia="华文新魏" w:hAnsi="Calibri" w:cs="Calibri"/>
          <w:noProof/>
          <w:lang w:eastAsia="zh-CN"/>
        </w:rPr>
        <w:t>6.54809618840197</w:t>
      </w:r>
      <w:r w:rsidR="00EB6864" w:rsidRPr="002553B3">
        <w:rPr>
          <w:rFonts w:ascii="华文新魏" w:eastAsia="华文新魏" w:hAnsi="Calibri" w:cs="Calibri"/>
          <w:noProof/>
          <w:lang w:eastAsia="zh-CN"/>
        </w:rPr>
        <w:br/>
        <w:t xml:space="preserve">mse_LASSO = </w:t>
      </w:r>
      <w:r w:rsidR="00EB6864" w:rsidRPr="00EB6864">
        <w:rPr>
          <w:rFonts w:ascii="华文新魏" w:eastAsia="华文新魏" w:hAnsi="Calibri" w:cs="Calibri"/>
          <w:noProof/>
          <w:lang w:eastAsia="zh-CN"/>
        </w:rPr>
        <w:t>6.141728517181902</w:t>
      </w:r>
      <w:r w:rsidR="00EB6864" w:rsidRPr="002553B3">
        <w:rPr>
          <w:rFonts w:ascii="华文新魏" w:eastAsia="华文新魏" w:hAnsi="Calibri" w:cs="Calibri"/>
          <w:noProof/>
          <w:lang w:eastAsia="zh-CN"/>
        </w:rPr>
        <w:br/>
        <w:t xml:space="preserve">mse_RR = </w:t>
      </w:r>
      <w:r w:rsidR="00EB6864" w:rsidRPr="00EB6864">
        <w:rPr>
          <w:rFonts w:ascii="华文新魏" w:eastAsia="华文新魏" w:hAnsi="Calibri" w:cs="Calibri"/>
          <w:noProof/>
          <w:lang w:eastAsia="zh-CN"/>
        </w:rPr>
        <w:t>1.289856786131285</w:t>
      </w:r>
      <w:r w:rsidR="00EB6864">
        <w:rPr>
          <w:rFonts w:ascii="华文新魏" w:eastAsia="华文新魏" w:hAnsi="Calibri" w:cs="Calibri"/>
          <w:noProof/>
          <w:lang w:eastAsia="zh-CN"/>
        </w:rPr>
        <w:br/>
      </w:r>
      <w:r w:rsidR="00EB6864" w:rsidRPr="002553B3">
        <w:rPr>
          <w:rFonts w:ascii="华文新魏" w:eastAsia="华文新魏" w:hAnsi="Calibri" w:cs="Calibri"/>
          <w:noProof/>
          <w:lang w:eastAsia="zh-CN"/>
        </w:rPr>
        <w:t xml:space="preserve">mse_BR = </w:t>
      </w:r>
      <w:r w:rsidR="00EB6864" w:rsidRPr="00EB6864">
        <w:rPr>
          <w:rFonts w:ascii="华文新魏" w:eastAsia="华文新魏" w:hAnsi="Calibri" w:cs="Calibri"/>
          <w:noProof/>
          <w:lang w:eastAsia="zh-CN"/>
        </w:rPr>
        <w:t>6.548096165217130</w:t>
      </w:r>
      <w:r w:rsidR="00EB6864">
        <w:rPr>
          <w:rFonts w:ascii="华文新魏" w:eastAsia="华文新魏" w:hAnsi="Calibri" w:cs="Calibri"/>
          <w:noProof/>
          <w:lang w:eastAsia="zh-CN"/>
        </w:rPr>
        <w:br/>
        <w:t xml:space="preserve">Obviously, the </w:t>
      </w:r>
      <w:r w:rsidR="00EB6864">
        <w:rPr>
          <w:rFonts w:ascii="Gill Sans MT" w:eastAsia="华文新魏" w:hAnsi="Gill Sans MT" w:cs="Calibri"/>
          <w:noProof/>
          <w:lang w:eastAsia="zh-CN"/>
        </w:rPr>
        <w:t xml:space="preserve">mean-squared error shows that RR method doesn’t change too much when the order of the polynomial is higher. And </w:t>
      </w:r>
      <w:r w:rsidR="003851ED">
        <w:rPr>
          <w:rFonts w:ascii="Gill Sans MT" w:eastAsia="华文新魏" w:hAnsi="Gill Sans MT" w:cs="Calibri"/>
          <w:noProof/>
          <w:lang w:eastAsia="zh-CN"/>
        </w:rPr>
        <w:t xml:space="preserve">the other 4 methods tend to be overfitted. </w:t>
      </w:r>
    </w:p>
    <w:p w14:paraId="1533E76F" w14:textId="77777777" w:rsidR="003851ED" w:rsidRDefault="003851ED" w:rsidP="003851ED">
      <w:pPr>
        <w:rPr>
          <w:rFonts w:ascii="华文新魏" w:eastAsia="华文新魏" w:hAnsi="Calibri" w:cs="Calibri"/>
          <w:noProof/>
          <w:lang w:eastAsia="zh-CN"/>
        </w:rPr>
      </w:pPr>
    </w:p>
    <w:p w14:paraId="4D0FB9D1" w14:textId="58FD3A29" w:rsidR="003851ED" w:rsidRDefault="003851ED" w:rsidP="003851ED">
      <w:pPr>
        <w:rPr>
          <w:sz w:val="32"/>
          <w:lang w:eastAsia="zh-CN"/>
        </w:rPr>
      </w:pPr>
      <w:r w:rsidRPr="003851ED">
        <w:rPr>
          <w:rFonts w:hint="eastAsia"/>
          <w:sz w:val="32"/>
          <w:lang w:eastAsia="zh-CN"/>
        </w:rPr>
        <w:t xml:space="preserve">Part II </w:t>
      </w:r>
      <w:r w:rsidRPr="003851ED">
        <w:rPr>
          <w:sz w:val="32"/>
          <w:lang w:eastAsia="zh-CN"/>
        </w:rPr>
        <w:t>–</w:t>
      </w:r>
      <w:r w:rsidRPr="003851ED">
        <w:rPr>
          <w:rFonts w:hint="eastAsia"/>
          <w:sz w:val="32"/>
          <w:lang w:eastAsia="zh-CN"/>
        </w:rPr>
        <w:t xml:space="preserve"> </w:t>
      </w:r>
      <w:r w:rsidRPr="003851ED">
        <w:rPr>
          <w:sz w:val="32"/>
          <w:lang w:eastAsia="zh-CN"/>
        </w:rPr>
        <w:t>Counting People</w:t>
      </w:r>
    </w:p>
    <w:p w14:paraId="155BC770" w14:textId="6A47AC88" w:rsidR="00212154" w:rsidRPr="00212154" w:rsidRDefault="00AA7DE2" w:rsidP="00212154">
      <w:pPr>
        <w:pStyle w:val="ListParagraph"/>
        <w:numPr>
          <w:ilvl w:val="0"/>
          <w:numId w:val="17"/>
        </w:numPr>
        <w:ind w:firstLineChars="0"/>
        <w:rPr>
          <w:sz w:val="32"/>
          <w:lang w:eastAsia="zh-CN"/>
        </w:rPr>
      </w:pPr>
      <w:r>
        <w:rPr>
          <w:lang w:eastAsia="zh-CN"/>
        </w:rPr>
        <w:t xml:space="preserve">The code generated by the last question can still be used here. However, for the x to </w:t>
      </w:r>
      <w:r>
        <w:rPr>
          <w:rFonts w:ascii="华文新魏" w:eastAsia="华文新魏" w:hint="eastAsia"/>
          <w:lang w:eastAsia="zh-CN"/>
        </w:rPr>
        <w:t>Ф</w:t>
      </w:r>
      <w:r>
        <w:rPr>
          <w:rFonts w:hint="eastAsia"/>
          <w:lang w:eastAsia="zh-CN"/>
        </w:rPr>
        <w:t xml:space="preserve"> step, since the feature is a 9-dim vector, the transform method </w:t>
      </w:r>
      <w:r>
        <w:rPr>
          <w:lang w:eastAsia="zh-CN"/>
        </w:rPr>
        <w:t xml:space="preserve">is a little bit different. Even though, the idea is the same. For detail, </w:t>
      </w:r>
      <w:r>
        <w:rPr>
          <w:lang w:eastAsia="zh-CN"/>
        </w:rPr>
        <w:lastRenderedPageBreak/>
        <w:t>please refer to the code.</w:t>
      </w:r>
      <w:r>
        <w:rPr>
          <w:lang w:eastAsia="zh-CN"/>
        </w:rPr>
        <w:br/>
      </w:r>
      <w:r w:rsidR="00212154">
        <w:rPr>
          <w:lang w:eastAsia="zh-CN"/>
        </w:rPr>
        <w:t>Since the RLS and BR methods are very close in results, where BR is a little bit better. I omit RLS method in the regression. After implement the 4 methods, the regression result is showed as follows:</w:t>
      </w:r>
      <w:r w:rsidR="00212154">
        <w:rPr>
          <w:lang w:eastAsia="zh-CN"/>
        </w:rPr>
        <w:br/>
      </w:r>
      <w:r w:rsidR="00212154">
        <w:rPr>
          <w:lang w:eastAsia="zh-CN"/>
        </w:rPr>
        <w:pict w14:anchorId="49ED8273">
          <v:shape id="_x0000_i2896" type="#_x0000_t75" style="width:219.45pt;height:126.15pt">
            <v:imagedata r:id="rId53" o:title="2015-12-01 (2)"/>
          </v:shape>
        </w:pict>
      </w:r>
      <w:r w:rsidR="00212154">
        <w:rPr>
          <w:lang w:eastAsia="zh-CN"/>
        </w:rPr>
        <w:br/>
        <w:t>And the rounded version:</w:t>
      </w:r>
      <w:r w:rsidR="00212154">
        <w:rPr>
          <w:lang w:eastAsia="zh-CN"/>
        </w:rPr>
        <w:br/>
      </w:r>
      <w:r w:rsidR="00212154">
        <w:rPr>
          <w:lang w:eastAsia="zh-CN"/>
        </w:rPr>
        <w:pict w14:anchorId="1D139182">
          <v:shape id="_x0000_i3085" type="#_x0000_t75" style="width:219.15pt;height:123.65pt">
            <v:imagedata r:id="rId54" o:title="2015-12-01 (4)"/>
          </v:shape>
        </w:pict>
      </w:r>
      <w:r w:rsidR="00212154">
        <w:rPr>
          <w:lang w:eastAsia="zh-CN"/>
        </w:rPr>
        <w:br/>
        <w:t>It seems that the result is not quite close to the true value of the count. And the mean-squared error and mean-absolute errors are:</w:t>
      </w:r>
      <w:r w:rsidR="00212154">
        <w:rPr>
          <w:lang w:eastAsia="zh-CN"/>
        </w:rPr>
        <w:br/>
      </w:r>
      <w:r w:rsidR="00212154">
        <w:rPr>
          <w:lang w:eastAsia="zh-CN"/>
        </w:rPr>
        <w:br/>
      </w:r>
      <w:r w:rsidR="00212154" w:rsidRPr="00212154">
        <w:rPr>
          <w:rFonts w:ascii="华文新魏" w:eastAsia="华文新魏" w:hAnsi="Calibri" w:cs="Calibri"/>
          <w:noProof/>
          <w:lang w:eastAsia="zh-CN"/>
        </w:rPr>
        <w:t>m</w:t>
      </w:r>
      <w:r w:rsidR="00212154">
        <w:rPr>
          <w:rFonts w:ascii="华文新魏" w:eastAsia="华文新魏" w:hAnsi="Calibri" w:cs="Calibri"/>
          <w:noProof/>
          <w:lang w:eastAsia="zh-CN"/>
        </w:rPr>
        <w:t>a</w:t>
      </w:r>
      <w:r w:rsidR="00212154" w:rsidRPr="00212154">
        <w:rPr>
          <w:rFonts w:ascii="华文新魏" w:eastAsia="华文新魏" w:hAnsi="Calibri" w:cs="Calibri"/>
          <w:noProof/>
          <w:lang w:eastAsia="zh-CN"/>
        </w:rPr>
        <w:t xml:space="preserve">e_LS = </w:t>
      </w:r>
      <w:r w:rsidR="00212154" w:rsidRPr="00212154">
        <w:rPr>
          <w:rFonts w:ascii="华文新魏" w:eastAsia="华文新魏" w:hAnsi="Calibri" w:cs="Calibri"/>
          <w:noProof/>
          <w:lang w:eastAsia="zh-CN"/>
        </w:rPr>
        <w:t>1.358443521146632</w:t>
      </w:r>
      <w:r w:rsidR="00212154" w:rsidRPr="00212154">
        <w:rPr>
          <w:rFonts w:ascii="华文新魏" w:eastAsia="华文新魏" w:hAnsi="Calibri" w:cs="Calibri"/>
          <w:noProof/>
          <w:lang w:eastAsia="zh-CN"/>
        </w:rPr>
        <w:br/>
        <w:t>m</w:t>
      </w:r>
      <w:r w:rsidR="00212154">
        <w:rPr>
          <w:rFonts w:ascii="华文新魏" w:eastAsia="华文新魏" w:hAnsi="Calibri" w:cs="Calibri"/>
          <w:noProof/>
          <w:lang w:eastAsia="zh-CN"/>
        </w:rPr>
        <w:t>a</w:t>
      </w:r>
      <w:r w:rsidR="00212154" w:rsidRPr="00212154">
        <w:rPr>
          <w:rFonts w:ascii="华文新魏" w:eastAsia="华文新魏" w:hAnsi="Calibri" w:cs="Calibri"/>
          <w:noProof/>
          <w:lang w:eastAsia="zh-CN"/>
        </w:rPr>
        <w:t xml:space="preserve">e_LASSO = </w:t>
      </w:r>
      <w:r w:rsidR="00212154" w:rsidRPr="00212154">
        <w:rPr>
          <w:rFonts w:ascii="华文新魏" w:eastAsia="华文新魏" w:hAnsi="Calibri" w:cs="Calibri"/>
          <w:noProof/>
          <w:lang w:eastAsia="zh-CN"/>
        </w:rPr>
        <w:t>1.300875110268075</w:t>
      </w:r>
      <w:r w:rsidR="00212154" w:rsidRPr="00212154">
        <w:rPr>
          <w:rFonts w:ascii="华文新魏" w:eastAsia="华文新魏" w:hAnsi="Calibri" w:cs="Calibri"/>
          <w:noProof/>
          <w:lang w:eastAsia="zh-CN"/>
        </w:rPr>
        <w:br/>
        <w:t>m</w:t>
      </w:r>
      <w:r w:rsidR="00212154">
        <w:rPr>
          <w:rFonts w:ascii="华文新魏" w:eastAsia="华文新魏" w:hAnsi="Calibri" w:cs="Calibri"/>
          <w:noProof/>
          <w:lang w:eastAsia="zh-CN"/>
        </w:rPr>
        <w:t>a</w:t>
      </w:r>
      <w:r w:rsidR="00212154" w:rsidRPr="00212154">
        <w:rPr>
          <w:rFonts w:ascii="华文新魏" w:eastAsia="华文新魏" w:hAnsi="Calibri" w:cs="Calibri"/>
          <w:noProof/>
          <w:lang w:eastAsia="zh-CN"/>
        </w:rPr>
        <w:t xml:space="preserve">e_RR = </w:t>
      </w:r>
      <w:r w:rsidR="00212154" w:rsidRPr="00212154">
        <w:rPr>
          <w:rFonts w:ascii="华文新魏" w:eastAsia="华文新魏" w:hAnsi="Calibri" w:cs="Calibri"/>
          <w:noProof/>
          <w:lang w:eastAsia="zh-CN"/>
        </w:rPr>
        <w:t>1.364670844369748</w:t>
      </w:r>
      <w:r w:rsidR="00212154" w:rsidRPr="00212154">
        <w:rPr>
          <w:rFonts w:ascii="华文新魏" w:eastAsia="华文新魏" w:hAnsi="Calibri" w:cs="Calibri"/>
          <w:noProof/>
          <w:lang w:eastAsia="zh-CN"/>
        </w:rPr>
        <w:br/>
        <w:t>m</w:t>
      </w:r>
      <w:r w:rsidR="00212154">
        <w:rPr>
          <w:rFonts w:ascii="华文新魏" w:eastAsia="华文新魏" w:hAnsi="Calibri" w:cs="Calibri"/>
          <w:noProof/>
          <w:lang w:eastAsia="zh-CN"/>
        </w:rPr>
        <w:t>a</w:t>
      </w:r>
      <w:r w:rsidR="00212154" w:rsidRPr="00212154">
        <w:rPr>
          <w:rFonts w:ascii="华文新魏" w:eastAsia="华文新魏" w:hAnsi="Calibri" w:cs="Calibri"/>
          <w:noProof/>
          <w:lang w:eastAsia="zh-CN"/>
        </w:rPr>
        <w:t xml:space="preserve">e_BR = </w:t>
      </w:r>
      <w:r w:rsidR="00212154" w:rsidRPr="00212154">
        <w:rPr>
          <w:rFonts w:ascii="华文新魏" w:eastAsia="华文新魏" w:hAnsi="Calibri" w:cs="Calibri"/>
          <w:noProof/>
          <w:lang w:eastAsia="zh-CN"/>
        </w:rPr>
        <w:t>1.282432855732872</w:t>
      </w:r>
      <w:r w:rsidR="00212154" w:rsidRPr="00212154">
        <w:rPr>
          <w:rFonts w:ascii="华文新魏" w:eastAsia="华文新魏" w:hAnsi="Calibri" w:cs="Calibri"/>
          <w:noProof/>
          <w:lang w:eastAsia="zh-CN"/>
        </w:rPr>
        <w:br/>
      </w:r>
      <w:r w:rsidR="00212154">
        <w:rPr>
          <w:lang w:eastAsia="zh-CN"/>
        </w:rPr>
        <w:br/>
      </w:r>
      <w:r w:rsidR="00212154" w:rsidRPr="00212154">
        <w:rPr>
          <w:rFonts w:ascii="华文新魏" w:eastAsia="华文新魏" w:hAnsi="Calibri" w:cs="Calibri"/>
          <w:noProof/>
          <w:lang w:eastAsia="zh-CN"/>
        </w:rPr>
        <w:t xml:space="preserve">mse_LS = </w:t>
      </w:r>
      <w:r w:rsidR="00212154" w:rsidRPr="00212154">
        <w:rPr>
          <w:rFonts w:ascii="华文新魏" w:eastAsia="华文新魏" w:hAnsi="Calibri" w:cs="Calibri"/>
          <w:noProof/>
          <w:lang w:eastAsia="zh-CN"/>
        </w:rPr>
        <w:t>3.102838014135252</w:t>
      </w:r>
      <w:r w:rsidR="00212154" w:rsidRPr="00212154">
        <w:rPr>
          <w:rFonts w:ascii="华文新魏" w:eastAsia="华文新魏" w:hAnsi="Calibri" w:cs="Calibri"/>
          <w:noProof/>
          <w:lang w:eastAsia="zh-CN"/>
        </w:rPr>
        <w:br/>
      </w:r>
      <w:r w:rsidR="00212154" w:rsidRPr="00212154">
        <w:rPr>
          <w:rFonts w:ascii="华文新魏" w:eastAsia="华文新魏" w:hAnsi="Calibri" w:cs="Calibri"/>
          <w:noProof/>
          <w:lang w:eastAsia="zh-CN"/>
        </w:rPr>
        <w:t>mse_</w:t>
      </w:r>
      <w:r w:rsidR="00212154" w:rsidRPr="00212154">
        <w:rPr>
          <w:rFonts w:ascii="华文新魏" w:eastAsia="华文新魏" w:hAnsi="Calibri" w:cs="Calibri"/>
          <w:noProof/>
          <w:lang w:eastAsia="zh-CN"/>
        </w:rPr>
        <w:t>LASSO = 2.782724080695631</w:t>
      </w:r>
      <w:r w:rsidR="00212154" w:rsidRPr="00212154">
        <w:rPr>
          <w:rFonts w:ascii="华文新魏" w:eastAsia="华文新魏" w:hAnsi="Calibri" w:cs="Calibri"/>
          <w:noProof/>
          <w:lang w:eastAsia="zh-CN"/>
        </w:rPr>
        <w:br/>
        <w:t xml:space="preserve">mse_RR = </w:t>
      </w:r>
      <w:r w:rsidR="00212154" w:rsidRPr="00212154">
        <w:rPr>
          <w:rFonts w:ascii="华文新魏" w:eastAsia="华文新魏" w:hAnsi="Calibri" w:cs="Calibri"/>
          <w:noProof/>
          <w:lang w:eastAsia="zh-CN"/>
        </w:rPr>
        <w:t>3.119676745235948</w:t>
      </w:r>
      <w:r w:rsidR="00212154" w:rsidRPr="00212154">
        <w:rPr>
          <w:rFonts w:ascii="华文新魏" w:eastAsia="华文新魏" w:hAnsi="Calibri" w:cs="Calibri"/>
          <w:noProof/>
          <w:lang w:eastAsia="zh-CN"/>
        </w:rPr>
        <w:br/>
        <w:t xml:space="preserve">mse_BR = </w:t>
      </w:r>
      <w:r w:rsidR="00212154" w:rsidRPr="00212154">
        <w:rPr>
          <w:rFonts w:ascii="华文新魏" w:eastAsia="华文新魏" w:hAnsi="Calibri" w:cs="Calibri"/>
          <w:noProof/>
          <w:lang w:eastAsia="zh-CN"/>
        </w:rPr>
        <w:t>2.618733922241896</w:t>
      </w:r>
      <w:r w:rsidR="00212154" w:rsidRPr="00212154">
        <w:rPr>
          <w:rFonts w:ascii="华文新魏" w:eastAsia="华文新魏" w:hAnsi="Calibri" w:cs="Calibri"/>
          <w:noProof/>
          <w:lang w:eastAsia="zh-CN"/>
        </w:rPr>
        <w:br/>
      </w:r>
      <w:r w:rsidR="00212154">
        <w:rPr>
          <w:rFonts w:ascii="华文新魏" w:eastAsia="华文新魏" w:hAnsi="Calibri" w:cs="Calibri"/>
          <w:noProof/>
          <w:lang w:eastAsia="zh-CN"/>
        </w:rPr>
        <w:br/>
        <w:t xml:space="preserve">It can be concluded that BR &gt; LASSO &gt; LS &gt; RR in the regression result. Even </w:t>
      </w:r>
      <w:r w:rsidR="00212154">
        <w:rPr>
          <w:rFonts w:ascii="华文新魏" w:eastAsia="华文新魏" w:hAnsi="Calibri" w:cs="Calibri"/>
          <w:noProof/>
          <w:lang w:eastAsia="zh-CN"/>
        </w:rPr>
        <w:lastRenderedPageBreak/>
        <w:t>though, the four methods all don</w:t>
      </w:r>
      <w:r w:rsidR="00212154">
        <w:rPr>
          <w:rFonts w:ascii="华文新魏" w:eastAsia="华文新魏" w:hAnsi="Calibri" w:cs="Calibri"/>
          <w:noProof/>
          <w:lang w:eastAsia="zh-CN"/>
        </w:rPr>
        <w:t>’</w:t>
      </w:r>
      <w:r w:rsidR="00212154">
        <w:rPr>
          <w:rFonts w:ascii="华文新魏" w:eastAsia="华文新魏" w:hAnsi="Calibri" w:cs="Calibri"/>
          <w:noProof/>
          <w:lang w:eastAsia="zh-CN"/>
        </w:rPr>
        <w:t>t have a good result which is close to the true value.</w:t>
      </w:r>
    </w:p>
    <w:p w14:paraId="716FD4E8" w14:textId="3D92D207" w:rsidR="00212154" w:rsidRPr="00212154" w:rsidRDefault="00212154" w:rsidP="00212154">
      <w:pPr>
        <w:pStyle w:val="ListParagraph"/>
        <w:numPr>
          <w:ilvl w:val="0"/>
          <w:numId w:val="17"/>
        </w:numPr>
        <w:ind w:firstLineChars="0"/>
        <w:rPr>
          <w:sz w:val="32"/>
          <w:lang w:eastAsia="zh-CN"/>
        </w:rPr>
      </w:pPr>
      <w:r>
        <w:rPr>
          <w:rFonts w:ascii="华文新魏" w:eastAsia="华文新魏" w:hAnsi="Calibri" w:cs="Calibri"/>
          <w:noProof/>
          <w:lang w:eastAsia="zh-CN"/>
        </w:rPr>
        <w:t>After implement the xN_to_PhiN, which is used to expand the origin feature to a 2</w:t>
      </w:r>
      <w:r w:rsidRPr="00212154">
        <w:rPr>
          <w:rFonts w:ascii="华文新魏" w:eastAsia="华文新魏" w:hAnsi="Calibri" w:cs="Calibri"/>
          <w:noProof/>
          <w:vertAlign w:val="superscript"/>
          <w:lang w:eastAsia="zh-CN"/>
        </w:rPr>
        <w:t>nd</w:t>
      </w:r>
      <w:r>
        <w:rPr>
          <w:rFonts w:ascii="华文新魏" w:eastAsia="华文新魏" w:hAnsi="Calibri" w:cs="Calibri"/>
          <w:noProof/>
          <w:lang w:eastAsia="zh-CN"/>
        </w:rPr>
        <w:t xml:space="preserve"> order feature transformation.</w:t>
      </w:r>
      <w:r>
        <w:rPr>
          <w:rFonts w:ascii="华文新魏" w:eastAsia="华文新魏" w:hAnsi="Calibri" w:cs="Calibri"/>
          <w:noProof/>
          <w:lang w:eastAsia="zh-CN"/>
        </w:rPr>
        <w:br/>
        <w:t>The result is actually better as showed below:</w:t>
      </w:r>
      <w:r>
        <w:rPr>
          <w:rFonts w:ascii="华文新魏" w:eastAsia="华文新魏" w:hAnsi="Calibri" w:cs="Calibri"/>
          <w:noProof/>
          <w:lang w:eastAsia="zh-CN"/>
        </w:rPr>
        <w:br/>
      </w:r>
      <w:r>
        <w:rPr>
          <w:rFonts w:ascii="华文新魏" w:eastAsia="华文新魏" w:hAnsi="Calibri" w:cs="Calibri"/>
          <w:noProof/>
          <w:lang w:eastAsia="zh-CN"/>
        </w:rPr>
        <w:pict w14:anchorId="104E9C9E">
          <v:shape id="_x0000_i3841" type="#_x0000_t75" style="width:197.55pt;height:125.2pt">
            <v:imagedata r:id="rId55" o:title="2015-12-01 (3)"/>
          </v:shape>
        </w:pict>
      </w:r>
      <w:r>
        <w:rPr>
          <w:rFonts w:ascii="华文新魏" w:eastAsia="华文新魏" w:hAnsi="Calibri" w:cs="Calibri"/>
          <w:noProof/>
          <w:lang w:eastAsia="zh-CN"/>
        </w:rPr>
        <w:br/>
        <w:t>And rounded version:</w:t>
      </w:r>
      <w:r>
        <w:rPr>
          <w:rFonts w:ascii="华文新魏" w:eastAsia="华文新魏" w:hAnsi="Calibri" w:cs="Calibri"/>
          <w:noProof/>
          <w:lang w:eastAsia="zh-CN"/>
        </w:rPr>
        <w:br/>
      </w:r>
      <w:r>
        <w:rPr>
          <w:rFonts w:ascii="华文新魏" w:eastAsia="华文新魏" w:hAnsi="Calibri" w:cs="Calibri"/>
          <w:noProof/>
          <w:lang w:eastAsia="zh-CN"/>
        </w:rPr>
        <w:pict w14:anchorId="72576EC1">
          <v:shape id="_x0000_i3879" type="#_x0000_t75" style="width:197.85pt;height:122.4pt">
            <v:imagedata r:id="rId56" o:title="2015-12-01 (7)"/>
          </v:shape>
        </w:pict>
      </w:r>
      <w:r>
        <w:rPr>
          <w:rFonts w:ascii="华文新魏" w:eastAsia="华文新魏" w:hAnsi="Calibri" w:cs="Calibri"/>
          <w:noProof/>
          <w:lang w:eastAsia="zh-CN"/>
        </w:rPr>
        <w:br/>
        <w:t>We can see the regression result is closer than the 1</w:t>
      </w:r>
      <w:r w:rsidRPr="00212154">
        <w:rPr>
          <w:rFonts w:ascii="华文新魏" w:eastAsia="华文新魏" w:hAnsi="Calibri" w:cs="Calibri"/>
          <w:noProof/>
          <w:vertAlign w:val="superscript"/>
          <w:lang w:eastAsia="zh-CN"/>
        </w:rPr>
        <w:t>st</w:t>
      </w:r>
      <w:r>
        <w:rPr>
          <w:rFonts w:ascii="华文新魏" w:eastAsia="华文新魏" w:hAnsi="Calibri" w:cs="Calibri"/>
          <w:noProof/>
          <w:lang w:eastAsia="zh-CN"/>
        </w:rPr>
        <w:t xml:space="preserve"> order result. And the mean-squared error:</w:t>
      </w:r>
      <w:r>
        <w:rPr>
          <w:rFonts w:ascii="华文新魏" w:eastAsia="华文新魏" w:hAnsi="Calibri" w:cs="Calibri"/>
          <w:noProof/>
          <w:lang w:eastAsia="zh-CN"/>
        </w:rPr>
        <w:br/>
      </w:r>
      <w:r w:rsidRPr="00212154">
        <w:rPr>
          <w:rFonts w:ascii="华文新魏" w:eastAsia="华文新魏" w:hAnsi="Calibri" w:cs="Calibri"/>
          <w:noProof/>
          <w:lang w:eastAsia="zh-CN"/>
        </w:rPr>
        <w:t xml:space="preserve">mse_LS = </w:t>
      </w:r>
      <w:r w:rsidRPr="00212154">
        <w:rPr>
          <w:rFonts w:ascii="华文新魏" w:eastAsia="华文新魏" w:hAnsi="Calibri" w:cs="Calibri"/>
          <w:noProof/>
          <w:lang w:eastAsia="zh-CN"/>
        </w:rPr>
        <w:t>2.923594026741448</w:t>
      </w:r>
      <w:r w:rsidRPr="00212154">
        <w:rPr>
          <w:rFonts w:ascii="华文新魏" w:eastAsia="华文新魏" w:hAnsi="Calibri" w:cs="Calibri"/>
          <w:noProof/>
          <w:lang w:eastAsia="zh-CN"/>
        </w:rPr>
        <w:br/>
        <w:t xml:space="preserve">mse_LASSO = </w:t>
      </w:r>
      <w:r w:rsidRPr="00212154">
        <w:rPr>
          <w:rFonts w:ascii="华文新魏" w:eastAsia="华文新魏" w:hAnsi="Calibri" w:cs="Calibri"/>
          <w:noProof/>
          <w:lang w:eastAsia="zh-CN"/>
        </w:rPr>
        <w:t>2.545355619640815</w:t>
      </w:r>
      <w:r w:rsidRPr="00212154">
        <w:rPr>
          <w:rFonts w:ascii="华文新魏" w:eastAsia="华文新魏" w:hAnsi="Calibri" w:cs="Calibri"/>
          <w:noProof/>
          <w:lang w:eastAsia="zh-CN"/>
        </w:rPr>
        <w:br/>
        <w:t xml:space="preserve">mse_RR = </w:t>
      </w:r>
      <w:r w:rsidRPr="00212154">
        <w:rPr>
          <w:rFonts w:ascii="华文新魏" w:eastAsia="华文新魏" w:hAnsi="Calibri" w:cs="Calibri"/>
          <w:noProof/>
          <w:lang w:eastAsia="zh-CN"/>
        </w:rPr>
        <w:t>2.896194850746470</w:t>
      </w:r>
      <w:r w:rsidRPr="00212154">
        <w:rPr>
          <w:rFonts w:ascii="华文新魏" w:eastAsia="华文新魏" w:hAnsi="Calibri" w:cs="Calibri"/>
          <w:noProof/>
          <w:lang w:eastAsia="zh-CN"/>
        </w:rPr>
        <w:br/>
        <w:t xml:space="preserve">mse_BR = </w:t>
      </w:r>
      <w:r w:rsidRPr="00212154">
        <w:rPr>
          <w:rFonts w:ascii="华文新魏" w:eastAsia="华文新魏" w:hAnsi="Calibri" w:cs="Calibri"/>
          <w:noProof/>
          <w:lang w:eastAsia="zh-CN"/>
        </w:rPr>
        <w:t>2.467773902568049</w:t>
      </w:r>
      <w:r w:rsidRPr="00212154">
        <w:rPr>
          <w:rFonts w:ascii="华文新魏" w:eastAsia="华文新魏" w:hAnsi="Calibri" w:cs="Calibri"/>
          <w:noProof/>
          <w:lang w:eastAsia="zh-CN"/>
        </w:rPr>
        <w:br/>
      </w:r>
      <w:r>
        <w:rPr>
          <w:lang w:eastAsia="zh-CN"/>
        </w:rPr>
        <w:t>However, the mean-squared error didn’t change too much.</w:t>
      </w:r>
      <w:r>
        <w:rPr>
          <w:lang w:eastAsia="zh-CN"/>
        </w:rPr>
        <w:br/>
        <w:t>And I tried a higher order, which are 3*9 = 27 version and 5 * 9 = 45 version.</w:t>
      </w:r>
      <w:r>
        <w:rPr>
          <w:lang w:eastAsia="zh-CN"/>
        </w:rPr>
        <w:br/>
        <w:t>For 3</w:t>
      </w:r>
      <w:r w:rsidRPr="00212154">
        <w:rPr>
          <w:vertAlign w:val="superscript"/>
          <w:lang w:eastAsia="zh-CN"/>
        </w:rPr>
        <w:t>rd</w:t>
      </w:r>
      <w:r>
        <w:rPr>
          <w:lang w:eastAsia="zh-CN"/>
        </w:rPr>
        <w:t xml:space="preserve"> order, the rounded regression results are:</w:t>
      </w:r>
      <w:r>
        <w:rPr>
          <w:lang w:eastAsia="zh-CN"/>
        </w:rPr>
        <w:br/>
      </w:r>
      <w:r>
        <w:rPr>
          <w:lang w:eastAsia="zh-CN"/>
        </w:rPr>
        <w:lastRenderedPageBreak/>
        <w:pict w14:anchorId="4F9BD0D2">
          <v:shape id="_x0000_i4150" type="#_x0000_t75" style="width:219.15pt;height:124.3pt">
            <v:imagedata r:id="rId57" o:title="2015-12-01 (10)"/>
          </v:shape>
        </w:pict>
      </w:r>
      <w:r>
        <w:rPr>
          <w:lang w:eastAsia="zh-CN"/>
        </w:rPr>
        <w:br/>
        <w:t>For 5</w:t>
      </w:r>
      <w:r w:rsidRPr="00212154">
        <w:rPr>
          <w:vertAlign w:val="superscript"/>
          <w:lang w:eastAsia="zh-CN"/>
        </w:rPr>
        <w:t>th</w:t>
      </w:r>
      <w:r>
        <w:rPr>
          <w:lang w:eastAsia="zh-CN"/>
        </w:rPr>
        <w:t xml:space="preserve"> order, the rounded regression results is:</w:t>
      </w:r>
      <w:r>
        <w:rPr>
          <w:lang w:eastAsia="zh-CN"/>
        </w:rPr>
        <w:br/>
      </w:r>
      <w:r>
        <w:rPr>
          <w:lang w:eastAsia="zh-CN"/>
        </w:rPr>
        <w:pict w14:anchorId="661ACBE1">
          <v:shape id="_x0000_i4181" type="#_x0000_t75" style="width:219.15pt;height:123.05pt">
            <v:imagedata r:id="rId58" o:title="2015-12-01 (8)"/>
          </v:shape>
        </w:pict>
      </w:r>
      <w:r>
        <w:rPr>
          <w:lang w:eastAsia="zh-CN"/>
        </w:rPr>
        <w:br/>
        <w:t>Obviously, the count results are over fitted.</w:t>
      </w:r>
      <w:r>
        <w:rPr>
          <w:lang w:eastAsia="zh-CN"/>
        </w:rPr>
        <w:br/>
        <w:t>Thus we can conclude that the result in 2</w:t>
      </w:r>
      <w:r w:rsidRPr="00212154">
        <w:rPr>
          <w:vertAlign w:val="superscript"/>
          <w:lang w:eastAsia="zh-CN"/>
        </w:rPr>
        <w:t>nd</w:t>
      </w:r>
      <w:r>
        <w:rPr>
          <w:lang w:eastAsia="zh-CN"/>
        </w:rPr>
        <w:t xml:space="preserve"> order is slightly better than the 1</w:t>
      </w:r>
      <w:r w:rsidRPr="00212154">
        <w:rPr>
          <w:vertAlign w:val="superscript"/>
          <w:lang w:eastAsia="zh-CN"/>
        </w:rPr>
        <w:t>st</w:t>
      </w:r>
      <w:r>
        <w:rPr>
          <w:lang w:eastAsia="zh-CN"/>
        </w:rPr>
        <w:t xml:space="preserve"> order regression, however, when the order is higher than 2</w:t>
      </w:r>
      <w:r w:rsidRPr="00212154">
        <w:rPr>
          <w:vertAlign w:val="superscript"/>
          <w:lang w:eastAsia="zh-CN"/>
        </w:rPr>
        <w:t>nd</w:t>
      </w:r>
      <w:r>
        <w:rPr>
          <w:lang w:eastAsia="zh-CN"/>
        </w:rPr>
        <w:t xml:space="preserve">, the results will be over fitted, so the polynomial non-linear feature may not be so sufficient. </w:t>
      </w:r>
      <w:bookmarkStart w:id="8" w:name="_GoBack"/>
      <w:bookmarkEnd w:id="8"/>
    </w:p>
    <w:sectPr w:rsidR="00212154" w:rsidRPr="00212154" w:rsidSect="00DF491D">
      <w:headerReference w:type="even" r:id="rId59"/>
      <w:headerReference w:type="default" r:id="rId60"/>
      <w:footerReference w:type="even" r:id="rId61"/>
      <w:footerReference w:type="default" r:id="rId62"/>
      <w:pgSz w:w="12240" w:h="15840" w:code="1"/>
      <w:pgMar w:top="1440" w:right="1440" w:bottom="1440" w:left="1440" w:header="720" w:footer="720"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3FD06" w14:textId="77777777" w:rsidR="00DE5FDB" w:rsidRDefault="00DE5FDB">
      <w:pPr>
        <w:spacing w:after="0" w:line="240" w:lineRule="auto"/>
      </w:pPr>
      <w:r>
        <w:separator/>
      </w:r>
    </w:p>
  </w:endnote>
  <w:endnote w:type="continuationSeparator" w:id="0">
    <w:p w14:paraId="69C98FE4" w14:textId="77777777" w:rsidR="00DE5FDB" w:rsidRDefault="00DE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8D344" w14:textId="77777777" w:rsidR="00DE5FDB" w:rsidRDefault="00DE5FDB">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212154">
      <w:rPr>
        <w:noProof/>
      </w:rPr>
      <w:t>8</w:t>
    </w:r>
    <w:r>
      <w:rPr>
        <w:noProof/>
      </w:rPr>
      <w:fldChar w:fldCharType="end"/>
    </w:r>
  </w:p>
  <w:p w14:paraId="121DD85C" w14:textId="77777777" w:rsidR="00DE5FDB" w:rsidRDefault="00DE5F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AB53F" w14:textId="77777777" w:rsidR="00DE5FDB" w:rsidRDefault="00DE5FDB">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212154">
      <w:rPr>
        <w:noProof/>
      </w:rPr>
      <w:t>9</w:t>
    </w:r>
    <w:r>
      <w:rPr>
        <w:noProof/>
      </w:rPr>
      <w:fldChar w:fldCharType="end"/>
    </w:r>
  </w:p>
  <w:p w14:paraId="57B7FE3D" w14:textId="77777777" w:rsidR="00DE5FDB" w:rsidRDefault="00DE5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92850" w14:textId="77777777" w:rsidR="00DE5FDB" w:rsidRDefault="00DE5FDB">
      <w:pPr>
        <w:spacing w:after="0" w:line="240" w:lineRule="auto"/>
      </w:pPr>
      <w:r>
        <w:separator/>
      </w:r>
    </w:p>
  </w:footnote>
  <w:footnote w:type="continuationSeparator" w:id="0">
    <w:p w14:paraId="2586DF1B" w14:textId="77777777" w:rsidR="00DE5FDB" w:rsidRDefault="00DE5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56B0B" w14:textId="77777777" w:rsidR="00DE5FDB" w:rsidRDefault="00DE5FDB">
    <w:pPr>
      <w:pStyle w:val="HeaderLeft"/>
      <w:jc w:val="right"/>
    </w:pPr>
    <w:r>
      <w:rPr>
        <w:color w:val="9FB8CD" w:themeColor="accent2"/>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Pr>
            <w:rFonts w:hint="eastAsia"/>
            <w:lang w:eastAsia="zh-CN"/>
          </w:rPr>
          <w:t>Program Assignment-1</w:t>
        </w:r>
      </w:sdtContent>
    </w:sdt>
  </w:p>
  <w:p w14:paraId="0A3836AD" w14:textId="77777777" w:rsidR="00DE5FDB" w:rsidRDefault="00DE5F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74B81" w14:textId="77777777" w:rsidR="00DE5FDB" w:rsidRDefault="00DE5FDB">
    <w:pPr>
      <w:pStyle w:val="HeaderRight"/>
      <w:jc w:val="left"/>
    </w:pPr>
    <w:r>
      <w:rPr>
        <w:color w:val="9FB8CD" w:themeColor="accent2"/>
      </w:rPr>
      <w:sym w:font="Wingdings 3" w:char="F07D"/>
    </w:r>
    <w:r>
      <w:t xml:space="preserve"> </w:t>
    </w:r>
    <w:sdt>
      <w:sdtPr>
        <w:alias w:val="Title"/>
        <w:id w:val="703721043"/>
        <w:dataBinding w:prefixMappings="xmlns:ns0='http://schemas.openxmlformats.org/package/2006/metadata/core-properties' xmlns:ns1='http://purl.org/dc/elements/1.1/'" w:xpath="/ns0:coreProperties[1]/ns1:title[1]" w:storeItemID="{6C3C8BC8-F283-45AE-878A-BAB7291924A1}"/>
        <w:text/>
      </w:sdtPr>
      <w:sdtEndPr/>
      <w:sdtContent>
        <w:r>
          <w:rPr>
            <w:rFonts w:hint="eastAsia"/>
            <w:lang w:eastAsia="zh-CN"/>
          </w:rPr>
          <w:t>Program Assignment-1</w:t>
        </w:r>
      </w:sdtContent>
    </w:sdt>
  </w:p>
  <w:p w14:paraId="5DF85918" w14:textId="77777777" w:rsidR="00DE5FDB" w:rsidRDefault="00DE5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D036DA4"/>
    <w:multiLevelType w:val="hybridMultilevel"/>
    <w:tmpl w:val="7E6A0DE8"/>
    <w:lvl w:ilvl="0" w:tplc="75CC78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6D5DD5"/>
    <w:multiLevelType w:val="hybridMultilevel"/>
    <w:tmpl w:val="E2E61486"/>
    <w:lvl w:ilvl="0" w:tplc="C2DE6C52">
      <w:start w:val="1"/>
      <w:numFmt w:val="lowerLetter"/>
      <w:lvlText w:val="(%1)"/>
      <w:lvlJc w:val="left"/>
      <w:pPr>
        <w:ind w:left="720" w:hanging="7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F6"/>
    <w:rsid w:val="0000003E"/>
    <w:rsid w:val="00036837"/>
    <w:rsid w:val="001F536E"/>
    <w:rsid w:val="00212154"/>
    <w:rsid w:val="002553B3"/>
    <w:rsid w:val="003851ED"/>
    <w:rsid w:val="00461B0E"/>
    <w:rsid w:val="00601CEE"/>
    <w:rsid w:val="00691BE4"/>
    <w:rsid w:val="006B6431"/>
    <w:rsid w:val="006E6F73"/>
    <w:rsid w:val="0078386B"/>
    <w:rsid w:val="008E166D"/>
    <w:rsid w:val="00965B0C"/>
    <w:rsid w:val="00A45582"/>
    <w:rsid w:val="00A71668"/>
    <w:rsid w:val="00AA7DE2"/>
    <w:rsid w:val="00B063B1"/>
    <w:rsid w:val="00B56235"/>
    <w:rsid w:val="00B91D49"/>
    <w:rsid w:val="00BB5343"/>
    <w:rsid w:val="00BE716C"/>
    <w:rsid w:val="00D563F6"/>
    <w:rsid w:val="00D92468"/>
    <w:rsid w:val="00DE5FDB"/>
    <w:rsid w:val="00DF491D"/>
    <w:rsid w:val="00EB6864"/>
    <w:rsid w:val="00F44BEB"/>
    <w:rsid w:val="00FC16C7"/>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0398FABD"/>
  <w15:docId w15:val="{E9E5F9EC-3AA8-42F5-A157-5CDB4797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1D"/>
    <w:rPr>
      <w:rFonts w:cs="Times New Roman"/>
      <w:color w:val="000000" w:themeColor="text1"/>
      <w:sz w:val="20"/>
      <w:szCs w:val="20"/>
      <w:lang w:eastAsia="ja-JP"/>
    </w:rPr>
  </w:style>
  <w:style w:type="paragraph" w:styleId="Heading1">
    <w:name w:val="heading 1"/>
    <w:basedOn w:val="Normal"/>
    <w:next w:val="Normal"/>
    <w:link w:val="Heading1Char"/>
    <w:uiPriority w:val="9"/>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DF491D"/>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DF491D"/>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DF491D"/>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DF491D"/>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DF491D"/>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basedOn w:val="DefaultParagraphFont"/>
    <w:link w:val="BalloonText"/>
    <w:uiPriority w:val="99"/>
    <w:semiHidden/>
    <w:rsid w:val="00DF491D"/>
    <w:rPr>
      <w:rFonts w:ascii="Tahoma" w:hAnsi="Tahoma" w:cs="Tahoma"/>
      <w:color w:val="000000" w:themeColor="text1"/>
      <w:sz w:val="16"/>
      <w:szCs w:val="16"/>
      <w:lang w:eastAsia="ja-JP"/>
    </w:rPr>
  </w:style>
  <w:style w:type="character" w:styleId="BookTitle">
    <w:name w:val="Book Title"/>
    <w:basedOn w:val="DefaultParagraphFont"/>
    <w:uiPriority w:val="33"/>
    <w:qFormat/>
    <w:rsid w:val="00DF491D"/>
    <w:rPr>
      <w:rFonts w:asciiTheme="majorHAnsi" w:hAnsiTheme="majorHAnsi" w:cs="Times New Roman"/>
      <w:i/>
      <w:color w:val="8E736A" w:themeColor="accent6"/>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basedOn w:val="DefaultParagraphFont"/>
    <w:link w:val="Footer"/>
    <w:uiPriority w:val="99"/>
    <w:rsid w:val="00DF491D"/>
    <w:rPr>
      <w:rFonts w:cs="Times New Roman"/>
      <w:color w:val="000000" w:themeColor="text1"/>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basedOn w:val="DefaultParagraphFont"/>
    <w:link w:val="Header"/>
    <w:uiPriority w:val="99"/>
    <w:rsid w:val="00DF491D"/>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DF491D"/>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F491D"/>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F491D"/>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DF491D"/>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DF491D"/>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DF491D"/>
    <w:rPr>
      <w:rFonts w:cs="Times New Roman"/>
      <w:b/>
      <w:color w:val="525A7D" w:themeColor="accent1" w:themeShade="BF"/>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basedOn w:val="DefaultParagraphFont"/>
    <w:uiPriority w:val="99"/>
    <w:semiHidden/>
    <w:rsid w:val="00DF491D"/>
    <w:rPr>
      <w:color w:val="808080"/>
    </w:rPr>
  </w:style>
  <w:style w:type="paragraph" w:styleId="Quote">
    <w:name w:val="Quote"/>
    <w:basedOn w:val="Normal"/>
    <w:link w:val="QuoteChar"/>
    <w:uiPriority w:val="29"/>
    <w:qFormat/>
    <w:rsid w:val="00DF491D"/>
    <w:rPr>
      <w:i/>
      <w:color w:val="7F7F7F" w:themeColor="background1" w:themeShade="7F"/>
    </w:rPr>
  </w:style>
  <w:style w:type="character" w:customStyle="1" w:styleId="QuoteChar">
    <w:name w:val="Quote Char"/>
    <w:basedOn w:val="DefaultParagraphFont"/>
    <w:link w:val="Quote"/>
    <w:uiPriority w:val="29"/>
    <w:rsid w:val="00DF491D"/>
    <w:rPr>
      <w:rFonts w:cs="Times New Roman"/>
      <w:i/>
      <w:color w:val="7F7F7F" w:themeColor="background1" w:themeShade="7F"/>
      <w:sz w:val="20"/>
      <w:szCs w:val="20"/>
      <w:lang w:eastAsia="ja-JP"/>
    </w:rPr>
  </w:style>
  <w:style w:type="character" w:styleId="Strong">
    <w:name w:val="Strong"/>
    <w:uiPriority w:val="22"/>
    <w:qFormat/>
    <w:rsid w:val="00DF491D"/>
    <w:rPr>
      <w:rFonts w:asciiTheme="minorHAnsi" w:hAnsiTheme="minorHAnsi"/>
      <w:b/>
      <w:color w:val="9FB8CD" w:themeColor="accent2"/>
    </w:rPr>
  </w:style>
  <w:style w:type="character" w:styleId="SubtleEmphasis">
    <w:name w:val="Subtle Emphasis"/>
    <w:basedOn w:val="DefaultParagraphFont"/>
    <w:uiPriority w:val="19"/>
    <w:qFormat/>
    <w:rsid w:val="00DF491D"/>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F491D"/>
    <w:rPr>
      <w:rFonts w:cs="Times New Roman"/>
      <w:color w:val="737373" w:themeColor="text1" w:themeTint="8C"/>
      <w:sz w:val="20"/>
      <w:szCs w:val="20"/>
      <w:u w:val="single"/>
    </w:rPr>
  </w:style>
  <w:style w:type="table" w:styleId="TableGrid">
    <w:name w:val="Table Grid"/>
    <w:basedOn w:val="TableNormal"/>
    <w:uiPriority w:val="1"/>
    <w:rsid w:val="00DF491D"/>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 w:type="paragraph" w:styleId="ListParagraph">
    <w:name w:val="List Paragraph"/>
    <w:basedOn w:val="Normal"/>
    <w:uiPriority w:val="34"/>
    <w:qFormat/>
    <w:rsid w:val="00D563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Report%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1F1C183D184B83A31F94E533FCB3C5"/>
        <w:category>
          <w:name w:val="General"/>
          <w:gallery w:val="placeholder"/>
        </w:category>
        <w:types>
          <w:type w:val="bbPlcHdr"/>
        </w:types>
        <w:behaviors>
          <w:behavior w:val="content"/>
        </w:behaviors>
        <w:guid w:val="{FBF9BA31-E5F6-436E-8DA5-ACE2396FF454}"/>
      </w:docPartPr>
      <w:docPartBody>
        <w:p w:rsidR="0027751B" w:rsidRDefault="0027751B">
          <w:pPr>
            <w:pStyle w:val="411F1C183D184B83A31F94E533FCB3C5"/>
          </w:pPr>
          <w:r>
            <w:t>[Document Title]</w:t>
          </w:r>
        </w:p>
      </w:docPartBody>
    </w:docPart>
    <w:docPart>
      <w:docPartPr>
        <w:name w:val="E196963D36754EA2858BBB15BEBE20E3"/>
        <w:category>
          <w:name w:val="General"/>
          <w:gallery w:val="placeholder"/>
        </w:category>
        <w:types>
          <w:type w:val="bbPlcHdr"/>
        </w:types>
        <w:behaviors>
          <w:behavior w:val="content"/>
        </w:behaviors>
        <w:guid w:val="{FD7582A4-3831-42E9-9528-57462494B988}"/>
      </w:docPartPr>
      <w:docPartBody>
        <w:p w:rsidR="0027751B" w:rsidRDefault="0027751B">
          <w:pPr>
            <w:pStyle w:val="E196963D36754EA2858BBB15BEBE20E3"/>
          </w:pPr>
          <w:r>
            <w:rPr>
              <w:color w:val="5B9BD5" w:themeColor="accent1"/>
            </w:rPr>
            <w:t>[Type the Document Subtitle]</w:t>
          </w:r>
        </w:p>
      </w:docPartBody>
    </w:docPart>
    <w:docPart>
      <w:docPartPr>
        <w:name w:val="C8626FE03C994D288E14CCBC76003B17"/>
        <w:category>
          <w:name w:val="General"/>
          <w:gallery w:val="placeholder"/>
        </w:category>
        <w:types>
          <w:type w:val="bbPlcHdr"/>
        </w:types>
        <w:behaviors>
          <w:behavior w:val="content"/>
        </w:behaviors>
        <w:guid w:val="{98512285-40FF-442D-A69F-F0E36D95473A}"/>
      </w:docPartPr>
      <w:docPartBody>
        <w:p w:rsidR="0027751B" w:rsidRDefault="0027751B">
          <w:pPr>
            <w:pStyle w:val="C8626FE03C994D288E14CCBC76003B17"/>
          </w:pPr>
          <w:r>
            <w:rPr>
              <w:rFonts w:asciiTheme="majorHAnsi" w:hAnsiTheme="majorHAnsi"/>
              <w:color w:val="2E74B5" w:themeColor="accent1" w:themeShade="BF"/>
              <w:sz w:val="52"/>
              <w:szCs w:val="52"/>
            </w:rPr>
            <w:t>[Type the document title]</w:t>
          </w:r>
        </w:p>
      </w:docPartBody>
    </w:docPart>
    <w:docPart>
      <w:docPartPr>
        <w:name w:val="CEA6380764D14AD3ADF4284C110D8860"/>
        <w:category>
          <w:name w:val="General"/>
          <w:gallery w:val="placeholder"/>
        </w:category>
        <w:types>
          <w:type w:val="bbPlcHdr"/>
        </w:types>
        <w:behaviors>
          <w:behavior w:val="content"/>
        </w:behaviors>
        <w:guid w:val="{68C9305A-700C-4E23-A18E-A4B41C3B5774}"/>
      </w:docPartPr>
      <w:docPartBody>
        <w:p w:rsidR="0027751B" w:rsidRDefault="0027751B">
          <w:pPr>
            <w:pStyle w:val="CEA6380764D14AD3ADF4284C110D8860"/>
          </w:pPr>
          <w:r>
            <w:rPr>
              <w:rFonts w:asciiTheme="majorHAnsi" w:hAnsiTheme="majorHAnsi"/>
              <w:color w:val="ED7D31" w:themeColor="accent2"/>
              <w:sz w:val="24"/>
            </w:rPr>
            <w:t>[Type the document subtitle]</w:t>
          </w:r>
        </w:p>
      </w:docPartBody>
    </w:docPart>
    <w:docPart>
      <w:docPartPr>
        <w:name w:val="1F0700C83D0B4AD3952082AAB1DB5B9B"/>
        <w:category>
          <w:name w:val="General"/>
          <w:gallery w:val="placeholder"/>
        </w:category>
        <w:types>
          <w:type w:val="bbPlcHdr"/>
        </w:types>
        <w:behaviors>
          <w:behavior w:val="content"/>
        </w:behaviors>
        <w:guid w:val="{DA180080-E330-41C9-B03B-5AA97C71433E}"/>
      </w:docPartPr>
      <w:docPartBody>
        <w:p w:rsidR="0027751B" w:rsidRDefault="0027751B">
          <w:pPr>
            <w:pStyle w:val="1F0700C83D0B4AD3952082AAB1DB5B9B"/>
          </w:pPr>
          <w:r>
            <w:rPr>
              <w:b/>
              <w:color w:val="808080" w:themeColor="background1" w:themeShade="80"/>
            </w:rPr>
            <w:t>[Type the author name]</w:t>
          </w:r>
        </w:p>
      </w:docPartBody>
    </w:docPart>
    <w:docPart>
      <w:docPartPr>
        <w:name w:val="9EC55469B5EB49AFBC82D8126313072F"/>
        <w:category>
          <w:name w:val="General"/>
          <w:gallery w:val="placeholder"/>
        </w:category>
        <w:types>
          <w:type w:val="bbPlcHdr"/>
        </w:types>
        <w:behaviors>
          <w:behavior w:val="content"/>
        </w:behaviors>
        <w:guid w:val="{2BEB4E86-AD87-4C6E-B344-49FE36F3DD7F}"/>
      </w:docPartPr>
      <w:docPartBody>
        <w:p w:rsidR="0027751B" w:rsidRDefault="0027751B">
          <w:pPr>
            <w:pStyle w:val="9EC55469B5EB49AFBC82D8126313072F"/>
          </w:pPr>
          <w:r>
            <w:rPr>
              <w:color w:val="808080" w:themeColor="background1" w:themeShade="80"/>
            </w:rPr>
            <w:t>[Type the company name]</w:t>
          </w:r>
        </w:p>
      </w:docPartBody>
    </w:docPart>
    <w:docPart>
      <w:docPartPr>
        <w:name w:val="576D140996454D6B9C5A7F227E0299A7"/>
        <w:category>
          <w:name w:val="General"/>
          <w:gallery w:val="placeholder"/>
        </w:category>
        <w:types>
          <w:type w:val="bbPlcHdr"/>
        </w:types>
        <w:behaviors>
          <w:behavior w:val="content"/>
        </w:behaviors>
        <w:guid w:val="{2B831ECB-0773-40B8-AFF1-8119255B61E9}"/>
      </w:docPartPr>
      <w:docPartBody>
        <w:p w:rsidR="0027751B" w:rsidRDefault="0027751B">
          <w:pPr>
            <w:pStyle w:val="576D140996454D6B9C5A7F227E0299A7"/>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1B"/>
    <w:rsid w:val="0027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pPr>
      <w:widowControl/>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jc w:val="left"/>
      <w:outlineLvl w:val="0"/>
    </w:pPr>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paragraph" w:styleId="Heading2">
    <w:name w:val="heading 2"/>
    <w:basedOn w:val="Normal"/>
    <w:next w:val="Normal"/>
    <w:link w:val="Heading2Char"/>
    <w:uiPriority w:val="9"/>
    <w:qFormat/>
    <w:pPr>
      <w:widowControl/>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jc w:val="left"/>
      <w:outlineLvl w:val="1"/>
    </w:pPr>
    <w:rPr>
      <w:rFonts w:asciiTheme="majorHAnsi" w:eastAsiaTheme="minorHAnsi" w:hAnsiTheme="majorHAnsi" w:cs="Times New Roman"/>
      <w:color w:val="C45911" w:themeColor="accent2" w:themeShade="BF"/>
      <w:spacing w:val="5"/>
      <w:kern w:val="0"/>
      <w:sz w:val="20"/>
      <w:szCs w:val="28"/>
      <w:lang w:eastAsia="ja-JP"/>
    </w:rPr>
  </w:style>
  <w:style w:type="paragraph" w:styleId="Heading3">
    <w:name w:val="heading 3"/>
    <w:basedOn w:val="Normal"/>
    <w:next w:val="Normal"/>
    <w:link w:val="Heading3Char"/>
    <w:uiPriority w:val="9"/>
    <w:qFormat/>
    <w:pPr>
      <w:widowControl/>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jc w:val="left"/>
      <w:outlineLvl w:val="2"/>
    </w:pPr>
    <w:rPr>
      <w:rFonts w:asciiTheme="majorHAnsi" w:eastAsiaTheme="minorHAnsi" w:hAnsiTheme="majorHAnsi" w:cs="Times New Roman"/>
      <w:color w:val="595959" w:themeColor="text1" w:themeTint="A6"/>
      <w:spacing w:val="5"/>
      <w:kern w:val="0"/>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1F1C183D184B83A31F94E533FCB3C5">
    <w:name w:val="411F1C183D184B83A31F94E533FCB3C5"/>
    <w:pPr>
      <w:widowControl w:val="0"/>
      <w:jc w:val="both"/>
    </w:pPr>
  </w:style>
  <w:style w:type="paragraph" w:customStyle="1" w:styleId="E196963D36754EA2858BBB15BEBE20E3">
    <w:name w:val="E196963D36754EA2858BBB15BEBE20E3"/>
    <w:pPr>
      <w:widowControl w:val="0"/>
      <w:jc w:val="both"/>
    </w:pPr>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0"/>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0"/>
      <w:sz w:val="20"/>
      <w:szCs w:val="24"/>
      <w:lang w:eastAsia="ja-JP"/>
    </w:rPr>
  </w:style>
  <w:style w:type="paragraph" w:styleId="Caption">
    <w:name w:val="caption"/>
    <w:basedOn w:val="Normal"/>
    <w:next w:val="Normal"/>
    <w:uiPriority w:val="35"/>
    <w:unhideWhenUsed/>
    <w:qFormat/>
    <w:pPr>
      <w:widowControl/>
      <w:jc w:val="left"/>
    </w:pPr>
    <w:rPr>
      <w:rFonts w:asciiTheme="majorHAnsi" w:eastAsiaTheme="minorHAnsi" w:hAnsiTheme="majorHAnsi" w:cs="Times New Roman"/>
      <w:bCs/>
      <w:color w:val="ED7D31" w:themeColor="accent2"/>
      <w:kern w:val="0"/>
      <w:sz w:val="16"/>
      <w:szCs w:val="18"/>
      <w:lang w:eastAsia="ja-JP"/>
    </w:rPr>
  </w:style>
  <w:style w:type="paragraph" w:customStyle="1" w:styleId="3D740680F79348C6AE50F19E1826D6A3">
    <w:name w:val="3D740680F79348C6AE50F19E1826D6A3"/>
    <w:pPr>
      <w:widowControl w:val="0"/>
      <w:jc w:val="both"/>
    </w:pPr>
  </w:style>
  <w:style w:type="paragraph" w:customStyle="1" w:styleId="C8626FE03C994D288E14CCBC76003B17">
    <w:name w:val="C8626FE03C994D288E14CCBC76003B17"/>
    <w:pPr>
      <w:widowControl w:val="0"/>
      <w:jc w:val="both"/>
    </w:pPr>
  </w:style>
  <w:style w:type="paragraph" w:customStyle="1" w:styleId="CEA6380764D14AD3ADF4284C110D8860">
    <w:name w:val="CEA6380764D14AD3ADF4284C110D8860"/>
    <w:pPr>
      <w:widowControl w:val="0"/>
      <w:jc w:val="both"/>
    </w:pPr>
  </w:style>
  <w:style w:type="paragraph" w:customStyle="1" w:styleId="1F0700C83D0B4AD3952082AAB1DB5B9B">
    <w:name w:val="1F0700C83D0B4AD3952082AAB1DB5B9B"/>
    <w:pPr>
      <w:widowControl w:val="0"/>
      <w:jc w:val="both"/>
    </w:pPr>
  </w:style>
  <w:style w:type="paragraph" w:customStyle="1" w:styleId="9EC55469B5EB49AFBC82D8126313072F">
    <w:name w:val="9EC55469B5EB49AFBC82D8126313072F"/>
    <w:pPr>
      <w:widowControl w:val="0"/>
      <w:jc w:val="both"/>
    </w:pPr>
  </w:style>
  <w:style w:type="paragraph" w:customStyle="1" w:styleId="576D140996454D6B9C5A7F227E0299A7">
    <w:name w:val="576D140996454D6B9C5A7F227E0299A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96B7FD81-7CB4-4423-9F2C-DF40EE72F5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502</TotalTime>
  <Pages>9</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Program Assignment-1</vt:lpstr>
    </vt:vector>
  </TitlesOfParts>
  <Company>54345382</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Assignment-1</dc:title>
  <dc:subject>Regression</dc:subject>
  <dc:creator>翟冠勋</dc:creator>
  <cp:keywords/>
  <dc:description/>
  <cp:lastModifiedBy>翟冠勋</cp:lastModifiedBy>
  <cp:revision>3</cp:revision>
  <dcterms:created xsi:type="dcterms:W3CDTF">2015-11-28T17:04:00Z</dcterms:created>
  <dcterms:modified xsi:type="dcterms:W3CDTF">2015-12-01T04:52:00Z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