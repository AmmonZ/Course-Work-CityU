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4262244"/>
        <w:docPartObj>
          <w:docPartGallery w:val="Cover Pages"/>
          <w:docPartUnique/>
        </w:docPartObj>
      </w:sdtPr>
      <w:sdtContent>
        <w:p w14:paraId="252E918D" w14:textId="7C428E4F" w:rsidR="005B2D7B" w:rsidRDefault="00F52E40">
          <w:r>
            <w:rPr>
              <w:noProof/>
              <w:lang w:eastAsia="zh-CN"/>
            </w:rPr>
            <mc:AlternateContent>
              <mc:Choice Requires="wps">
                <w:drawing>
                  <wp:anchor distT="0" distB="0" distL="114300" distR="114300" simplePos="0" relativeHeight="251660288" behindDoc="0" locked="0" layoutInCell="0" allowOverlap="1" wp14:anchorId="5BDF6D83" wp14:editId="08D8B273">
                    <wp:simplePos x="0" y="0"/>
                    <wp:positionH relativeFrom="margin">
                      <wp:align>center</wp:align>
                    </wp:positionH>
                    <wp:positionV relativeFrom="margin">
                      <wp:align>center</wp:align>
                    </wp:positionV>
                    <wp:extent cx="5943600" cy="8229600"/>
                    <wp:effectExtent l="0" t="0" r="0" b="0"/>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CellMar>
                                    <w:left w:w="0" w:type="dxa"/>
                                    <w:right w:w="0" w:type="dxa"/>
                                  </w:tblCellMar>
                                  <w:tblLook w:val="04A0" w:firstRow="1" w:lastRow="0" w:firstColumn="1" w:lastColumn="0" w:noHBand="0" w:noVBand="1"/>
                                </w:tblPr>
                                <w:tblGrid>
                                  <w:gridCol w:w="360"/>
                                  <w:gridCol w:w="9095"/>
                                </w:tblGrid>
                                <w:tr w:rsidR="009C4F0F" w14:paraId="2EF543E0"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4B9D136" w14:textId="77777777" w:rsidR="009C4F0F" w:rsidRDefault="009C4F0F">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479BF708" w14:textId="77777777" w:rsidR="009C4F0F" w:rsidRDefault="009C4F0F">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lang w:eastAsia="zh-CN"/>
                                          </w:rPr>
                                          <w:alias w:val="Title"/>
                                          <w:id w:val="814202438"/>
                                          <w:placeholder>
                                            <w:docPart w:val="D0CAB974A55A422B981745C53603323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hint="eastAsia"/>
                                              <w:color w:val="525A7D" w:themeColor="accent1" w:themeShade="BF"/>
                                              <w:sz w:val="52"/>
                                              <w:szCs w:val="52"/>
                                              <w:lang w:eastAsia="zh-CN"/>
                                            </w:rPr>
                                            <w:t>PA</w:t>
                                          </w:r>
                                          <w:r>
                                            <w:rPr>
                                              <w:rFonts w:asciiTheme="majorHAnsi" w:hAnsiTheme="majorHAnsi"/>
                                              <w:color w:val="525A7D" w:themeColor="accent1" w:themeShade="BF"/>
                                              <w:sz w:val="52"/>
                                              <w:szCs w:val="52"/>
                                              <w:lang w:eastAsia="zh-CN"/>
                                            </w:rPr>
                                            <w:t>2-Clustering</w:t>
                                          </w:r>
                                        </w:sdtContent>
                                      </w:sdt>
                                    </w:p>
                                    <w:p w14:paraId="4560D5C2" w14:textId="77777777" w:rsidR="009C4F0F" w:rsidRDefault="009C4F0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2EB9B3392DCA4FABA0578FF97AE063EC"/>
                                          </w:placeholder>
                                          <w:dataBinding w:prefixMappings="xmlns:ns0='http://schemas.openxmlformats.org/package/2006/metadata/core-properties' xmlns:ns1='http://purl.org/dc/elements/1.1/'" w:xpath="/ns0:coreProperties[1]/ns1:subject[1]" w:storeItemID="{6C3C8BC8-F283-45AE-878A-BAB7291924A1}"/>
                                          <w:text/>
                                        </w:sdtPr>
                                        <w:sdtContent>
                                          <w:r w:rsidR="00095A25">
                                            <w:rPr>
                                              <w:rFonts w:asciiTheme="majorHAnsi" w:hAnsiTheme="majorHAnsi" w:hint="eastAsia"/>
                                              <w:color w:val="9FB8CD" w:themeColor="accent2"/>
                                              <w:sz w:val="24"/>
                                              <w:lang w:eastAsia="zh-CN"/>
                                            </w:rPr>
                                            <w:t>Problem 1 Clustering synthetic data Problem 2 Image segmentation</w:t>
                                          </w:r>
                                        </w:sdtContent>
                                      </w:sdt>
                                    </w:p>
                                  </w:tc>
                                </w:tr>
                                <w:tr w:rsidR="009C4F0F" w14:paraId="4B928CA2"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1239BE65" w14:textId="77777777" w:rsidR="009C4F0F" w:rsidRDefault="009C4F0F">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4C49F03F" w14:textId="77777777" w:rsidR="009C4F0F" w:rsidRDefault="009C4F0F">
                                      <w:pPr>
                                        <w:pStyle w:val="NoSpacing"/>
                                        <w:rPr>
                                          <w:sz w:val="16"/>
                                          <w:szCs w:val="16"/>
                                        </w:rPr>
                                      </w:pPr>
                                    </w:p>
                                  </w:tc>
                                </w:tr>
                                <w:tr w:rsidR="009C4F0F" w14:paraId="3377D1B2"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502A0455" w14:textId="77777777" w:rsidR="009C4F0F" w:rsidRDefault="009C4F0F">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76F516C7" w14:textId="77777777" w:rsidR="009C4F0F" w:rsidRDefault="009C4F0F" w:rsidP="00095A25">
                                      <w:pPr>
                                        <w:pStyle w:val="NoSpacing"/>
                                        <w:rPr>
                                          <w:color w:val="525A7D" w:themeColor="accent1" w:themeShade="BF"/>
                                        </w:rPr>
                                      </w:pPr>
                                      <w:sdt>
                                        <w:sdtPr>
                                          <w:rPr>
                                            <w:b/>
                                            <w:color w:val="808080" w:themeColor="background1" w:themeShade="80"/>
                                          </w:rPr>
                                          <w:alias w:val="Author"/>
                                          <w:id w:val="814202440"/>
                                          <w:placeholder>
                                            <w:docPart w:val="C68428B104A4431F8CA173B49525B439"/>
                                          </w:placeholder>
                                          <w:dataBinding w:prefixMappings="xmlns:ns0='http://schemas.openxmlformats.org/package/2006/metadata/core-properties' xmlns:ns1='http://purl.org/dc/elements/1.1/'" w:xpath="/ns0:coreProperties[1]/ns1:creator[1]" w:storeItemID="{6C3C8BC8-F283-45AE-878A-BAB7291924A1}"/>
                                          <w:text/>
                                        </w:sdtPr>
                                        <w:sdtContent>
                                          <w:r>
                                            <w:rPr>
                                              <w:rFonts w:hint="eastAsia"/>
                                              <w:b/>
                                              <w:color w:val="808080" w:themeColor="background1" w:themeShade="80"/>
                                              <w:lang w:eastAsia="zh-CN"/>
                                            </w:rPr>
                                            <w:t>翟冠勋</w:t>
                                          </w:r>
                                        </w:sdtContent>
                                      </w:sdt>
                                      <w:r>
                                        <w:rPr>
                                          <w:b/>
                                          <w:color w:val="525A7D" w:themeColor="accent1" w:themeShade="BF"/>
                                        </w:rPr>
                                        <w:t xml:space="preserve"> </w:t>
                                      </w:r>
                                      <w:r>
                                        <w:rPr>
                                          <w:color w:val="9FB8CD" w:themeColor="accent2"/>
                                        </w:rPr>
                                        <w:sym w:font="Wingdings 3" w:char="F07D"/>
                                      </w:r>
                                      <w:r>
                                        <w:rPr>
                                          <w:b/>
                                          <w:color w:val="525A7D" w:themeColor="accent1" w:themeShade="BF"/>
                                        </w:rPr>
                                        <w:t xml:space="preserve"> </w:t>
                                      </w:r>
                                      <w:sdt>
                                        <w:sdtPr>
                                          <w:rPr>
                                            <w:color w:val="808080" w:themeColor="background1" w:themeShade="80"/>
                                          </w:rPr>
                                          <w:alias w:val="Company"/>
                                          <w:id w:val="814202441"/>
                                          <w:placeholder>
                                            <w:docPart w:val="3BA595773A3D4F85885FDAFE90C9D175"/>
                                          </w:placeholder>
                                          <w:dataBinding w:prefixMappings="xmlns:ns0='http://schemas.openxmlformats.org/officeDocument/2006/extended-properties'" w:xpath="/ns0:Properties[1]/ns0:Company[1]" w:storeItemID="{6668398D-A668-4E3E-A5EB-62B293D839F1}"/>
                                          <w:text/>
                                        </w:sdtPr>
                                        <w:sdtContent>
                                          <w:r>
                                            <w:rPr>
                                              <w:color w:val="808080" w:themeColor="background1" w:themeShade="80"/>
                                            </w:rPr>
                                            <w:t>54345382</w:t>
                                          </w:r>
                                        </w:sdtContent>
                                      </w:sdt>
                                      <w:r>
                                        <w:rPr>
                                          <w:color w:val="525A7D" w:themeColor="accent1" w:themeShade="BF"/>
                                        </w:rPr>
                                        <w:t xml:space="preserve"> </w:t>
                                      </w:r>
                                      <w:r>
                                        <w:rPr>
                                          <w:color w:val="9FB8CD" w:themeColor="accent2"/>
                                        </w:rPr>
                                        <w:sym w:font="Wingdings 3" w:char="F07D"/>
                                      </w:r>
                                      <w:r>
                                        <w:rPr>
                                          <w:color w:val="525A7D" w:themeColor="accent1" w:themeShade="BF"/>
                                        </w:rPr>
                                        <w:t xml:space="preserve"> </w:t>
                                      </w:r>
                                      <w:sdt>
                                        <w:sdtPr>
                                          <w:rPr>
                                            <w:color w:val="808080" w:themeColor="background1" w:themeShade="80"/>
                                          </w:rPr>
                                          <w:alias w:val="Date"/>
                                          <w:id w:val="814202442"/>
                                          <w:placeholder>
                                            <w:docPart w:val="CC360D51A4E94990983584C2BD3C1C27"/>
                                          </w:placeholder>
                                          <w:dataBinding w:prefixMappings="xmlns:ns0='http://schemas.microsoft.com/office/2006/coverPageProps'" w:xpath="/ns0:CoverPageProperties[1]/ns0:PublishDate[1]" w:storeItemID="{55AF091B-3C7A-41E3-B477-F2FDAA23CFDA}"/>
                                          <w:date w:fullDate="2015-04-12T00:00:00Z">
                                            <w:dateFormat w:val="M/d/yyyy"/>
                                            <w:lid w:val="en-US"/>
                                            <w:storeMappedDataAs w:val="dateTime"/>
                                            <w:calendar w:val="gregorian"/>
                                          </w:date>
                                        </w:sdtPr>
                                        <w:sdtContent>
                                          <w:r w:rsidR="00095A25">
                                            <w:rPr>
                                              <w:color w:val="808080" w:themeColor="background1" w:themeShade="80"/>
                                            </w:rPr>
                                            <w:t>4/12/2015</w:t>
                                          </w:r>
                                        </w:sdtContent>
                                      </w:sdt>
                                    </w:p>
                                  </w:tc>
                                </w:tr>
                                <w:tr w:rsidR="009C4F0F" w14:paraId="621FF337"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6B467D1"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1FF81B6" w14:textId="77777777" w:rsidR="009C4F0F" w:rsidRDefault="009C4F0F">
                                      <w:pPr>
                                        <w:pStyle w:val="NoSpacing"/>
                                        <w:rPr>
                                          <w:sz w:val="16"/>
                                          <w:szCs w:val="16"/>
                                        </w:rPr>
                                      </w:pPr>
                                    </w:p>
                                  </w:tc>
                                </w:tr>
                                <w:tr w:rsidR="009C4F0F" w14:paraId="0B9ADA1B"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EC2657C"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2BC4474" w14:textId="77777777" w:rsidR="009C4F0F" w:rsidRDefault="009C4F0F">
                                      <w:pPr>
                                        <w:pStyle w:val="NoSpacing"/>
                                        <w:rPr>
                                          <w:sz w:val="16"/>
                                          <w:szCs w:val="16"/>
                                        </w:rPr>
                                      </w:pPr>
                                    </w:p>
                                  </w:tc>
                                </w:tr>
                                <w:tr w:rsidR="009C4F0F" w14:paraId="6BF7A49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EADE79F"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09B96DF" w14:textId="77777777" w:rsidR="009C4F0F" w:rsidRDefault="009C4F0F">
                                      <w:pPr>
                                        <w:pStyle w:val="NoSpacing"/>
                                        <w:rPr>
                                          <w:sz w:val="16"/>
                                          <w:szCs w:val="16"/>
                                        </w:rPr>
                                      </w:pPr>
                                    </w:p>
                                  </w:tc>
                                </w:tr>
                                <w:tr w:rsidR="009C4F0F" w14:paraId="2138740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671AB1E"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1BE6BC0" w14:textId="77777777" w:rsidR="009C4F0F" w:rsidRDefault="009C4F0F">
                                      <w:pPr>
                                        <w:pStyle w:val="NoSpacing"/>
                                        <w:rPr>
                                          <w:sz w:val="16"/>
                                          <w:szCs w:val="16"/>
                                        </w:rPr>
                                      </w:pPr>
                                    </w:p>
                                  </w:tc>
                                </w:tr>
                                <w:tr w:rsidR="009C4F0F" w14:paraId="389A7FF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DC7EAC4"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498619D9" w14:textId="77777777" w:rsidR="009C4F0F" w:rsidRDefault="009C4F0F">
                                      <w:pPr>
                                        <w:pStyle w:val="NoSpacing"/>
                                        <w:rPr>
                                          <w:sz w:val="16"/>
                                          <w:szCs w:val="16"/>
                                        </w:rPr>
                                      </w:pPr>
                                    </w:p>
                                  </w:tc>
                                </w:tr>
                                <w:tr w:rsidR="009C4F0F" w14:paraId="1F373F3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A2BC9F3"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CEF30FE" w14:textId="77777777" w:rsidR="009C4F0F" w:rsidRDefault="009C4F0F">
                                      <w:pPr>
                                        <w:pStyle w:val="NoSpacing"/>
                                        <w:rPr>
                                          <w:sz w:val="16"/>
                                          <w:szCs w:val="16"/>
                                        </w:rPr>
                                      </w:pPr>
                                    </w:p>
                                  </w:tc>
                                </w:tr>
                                <w:tr w:rsidR="009C4F0F" w14:paraId="328B2D60"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580EAA3"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DB637E5" w14:textId="77777777" w:rsidR="009C4F0F" w:rsidRDefault="009C4F0F">
                                      <w:pPr>
                                        <w:pStyle w:val="NoSpacing"/>
                                        <w:rPr>
                                          <w:sz w:val="16"/>
                                          <w:szCs w:val="16"/>
                                        </w:rPr>
                                      </w:pPr>
                                    </w:p>
                                  </w:tc>
                                </w:tr>
                                <w:tr w:rsidR="009C4F0F" w14:paraId="0469EDA2"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05885E8"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F15DA70" w14:textId="77777777" w:rsidR="009C4F0F" w:rsidRDefault="009C4F0F">
                                      <w:pPr>
                                        <w:pStyle w:val="NoSpacing"/>
                                        <w:rPr>
                                          <w:sz w:val="16"/>
                                          <w:szCs w:val="16"/>
                                        </w:rPr>
                                      </w:pPr>
                                    </w:p>
                                  </w:tc>
                                </w:tr>
                                <w:tr w:rsidR="009C4F0F" w14:paraId="46F6A21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ECE058A"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0B766FB" w14:textId="77777777" w:rsidR="009C4F0F" w:rsidRDefault="009C4F0F">
                                      <w:pPr>
                                        <w:pStyle w:val="NoSpacing"/>
                                        <w:rPr>
                                          <w:sz w:val="16"/>
                                          <w:szCs w:val="16"/>
                                        </w:rPr>
                                      </w:pPr>
                                    </w:p>
                                  </w:tc>
                                </w:tr>
                                <w:tr w:rsidR="009C4F0F" w14:paraId="2ACC7D6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EB556BF"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DCDCA09" w14:textId="77777777" w:rsidR="009C4F0F" w:rsidRDefault="009C4F0F">
                                      <w:pPr>
                                        <w:pStyle w:val="NoSpacing"/>
                                        <w:rPr>
                                          <w:sz w:val="16"/>
                                          <w:szCs w:val="16"/>
                                        </w:rPr>
                                      </w:pPr>
                                    </w:p>
                                  </w:tc>
                                </w:tr>
                                <w:tr w:rsidR="009C4F0F" w14:paraId="248B051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1F4CDB7"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7849669" w14:textId="77777777" w:rsidR="009C4F0F" w:rsidRDefault="009C4F0F">
                                      <w:pPr>
                                        <w:pStyle w:val="NoSpacing"/>
                                        <w:rPr>
                                          <w:sz w:val="16"/>
                                          <w:szCs w:val="16"/>
                                        </w:rPr>
                                      </w:pPr>
                                    </w:p>
                                  </w:tc>
                                </w:tr>
                                <w:tr w:rsidR="009C4F0F" w14:paraId="2B54239B"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44E8CF6"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48271CA" w14:textId="77777777" w:rsidR="009C4F0F" w:rsidRDefault="009C4F0F">
                                      <w:pPr>
                                        <w:pStyle w:val="NoSpacing"/>
                                        <w:rPr>
                                          <w:sz w:val="16"/>
                                          <w:szCs w:val="16"/>
                                        </w:rPr>
                                      </w:pPr>
                                    </w:p>
                                  </w:tc>
                                </w:tr>
                                <w:tr w:rsidR="009C4F0F" w14:paraId="1511996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5E6C740"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1176C934" w14:textId="77777777" w:rsidR="009C4F0F" w:rsidRDefault="009C4F0F">
                                      <w:pPr>
                                        <w:pStyle w:val="NoSpacing"/>
                                        <w:rPr>
                                          <w:sz w:val="16"/>
                                          <w:szCs w:val="16"/>
                                        </w:rPr>
                                      </w:pPr>
                                    </w:p>
                                  </w:tc>
                                </w:tr>
                                <w:tr w:rsidR="009C4F0F" w14:paraId="6644580C"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F3698CC"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C90B388" w14:textId="77777777" w:rsidR="009C4F0F" w:rsidRDefault="009C4F0F">
                                      <w:pPr>
                                        <w:pStyle w:val="NoSpacing"/>
                                        <w:rPr>
                                          <w:sz w:val="16"/>
                                          <w:szCs w:val="16"/>
                                        </w:rPr>
                                      </w:pPr>
                                    </w:p>
                                  </w:tc>
                                </w:tr>
                                <w:tr w:rsidR="009C4F0F" w14:paraId="76EFE9D5"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6F2B6EC"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8607186" w14:textId="77777777" w:rsidR="009C4F0F" w:rsidRDefault="009C4F0F">
                                      <w:pPr>
                                        <w:pStyle w:val="NoSpacing"/>
                                        <w:rPr>
                                          <w:sz w:val="16"/>
                                          <w:szCs w:val="16"/>
                                        </w:rPr>
                                      </w:pPr>
                                    </w:p>
                                  </w:tc>
                                </w:tr>
                                <w:tr w:rsidR="009C4F0F" w14:paraId="25A7DD2A"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6CEA8D82"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D439B40" w14:textId="77777777" w:rsidR="009C4F0F" w:rsidRDefault="009C4F0F">
                                      <w:pPr>
                                        <w:pStyle w:val="NoSpacing"/>
                                        <w:rPr>
                                          <w:sz w:val="16"/>
                                          <w:szCs w:val="16"/>
                                        </w:rPr>
                                      </w:pPr>
                                    </w:p>
                                  </w:tc>
                                </w:tr>
                                <w:tr w:rsidR="009C4F0F" w14:paraId="756AEC9C"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33DC51ED"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63FB762" w14:textId="77777777" w:rsidR="009C4F0F" w:rsidRDefault="009C4F0F">
                                      <w:pPr>
                                        <w:pStyle w:val="NoSpacing"/>
                                        <w:rPr>
                                          <w:sz w:val="16"/>
                                          <w:szCs w:val="16"/>
                                        </w:rPr>
                                      </w:pPr>
                                    </w:p>
                                  </w:tc>
                                </w:tr>
                                <w:tr w:rsidR="009C4F0F" w14:paraId="1913F95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2041DDA"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2F9ED5E" w14:textId="77777777" w:rsidR="009C4F0F" w:rsidRDefault="009C4F0F">
                                      <w:pPr>
                                        <w:pStyle w:val="NoSpacing"/>
                                        <w:rPr>
                                          <w:sz w:val="16"/>
                                          <w:szCs w:val="16"/>
                                        </w:rPr>
                                      </w:pPr>
                                    </w:p>
                                  </w:tc>
                                </w:tr>
                                <w:tr w:rsidR="009C4F0F" w14:paraId="0DD0962B"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E50DE9D"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F78F15E" w14:textId="77777777" w:rsidR="009C4F0F" w:rsidRDefault="009C4F0F">
                                      <w:pPr>
                                        <w:pStyle w:val="NoSpacing"/>
                                        <w:rPr>
                                          <w:sz w:val="16"/>
                                          <w:szCs w:val="16"/>
                                        </w:rPr>
                                      </w:pPr>
                                    </w:p>
                                  </w:tc>
                                </w:tr>
                                <w:tr w:rsidR="009C4F0F" w14:paraId="1FDC029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61D9C35"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8FE53A8" w14:textId="77777777" w:rsidR="009C4F0F" w:rsidRDefault="009C4F0F">
                                      <w:pPr>
                                        <w:pStyle w:val="NoSpacing"/>
                                        <w:rPr>
                                          <w:sz w:val="16"/>
                                          <w:szCs w:val="16"/>
                                        </w:rPr>
                                      </w:pPr>
                                    </w:p>
                                  </w:tc>
                                </w:tr>
                                <w:tr w:rsidR="009C4F0F" w14:paraId="49D043C2"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65B206F"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0F81F2A" w14:textId="77777777" w:rsidR="009C4F0F" w:rsidRDefault="009C4F0F">
                                      <w:pPr>
                                        <w:pStyle w:val="NoSpacing"/>
                                        <w:rPr>
                                          <w:sz w:val="16"/>
                                          <w:szCs w:val="16"/>
                                        </w:rPr>
                                      </w:pPr>
                                    </w:p>
                                  </w:tc>
                                </w:tr>
                                <w:tr w:rsidR="009C4F0F" w14:paraId="5351A5F6"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5C4377A"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63912BFE" w14:textId="77777777" w:rsidR="009C4F0F" w:rsidRDefault="009C4F0F">
                                      <w:pPr>
                                        <w:pStyle w:val="NoSpacing"/>
                                        <w:rPr>
                                          <w:sz w:val="16"/>
                                          <w:szCs w:val="16"/>
                                        </w:rPr>
                                      </w:pPr>
                                    </w:p>
                                  </w:tc>
                                </w:tr>
                                <w:tr w:rsidR="009C4F0F" w14:paraId="7E8F2F61"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E589D6A"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89BDD8D" w14:textId="77777777" w:rsidR="009C4F0F" w:rsidRDefault="009C4F0F">
                                      <w:pPr>
                                        <w:pStyle w:val="NoSpacing"/>
                                        <w:rPr>
                                          <w:sz w:val="16"/>
                                          <w:szCs w:val="16"/>
                                        </w:rPr>
                                      </w:pPr>
                                    </w:p>
                                  </w:tc>
                                </w:tr>
                                <w:tr w:rsidR="009C4F0F" w14:paraId="071557B2"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6198F2D"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D96A3C4" w14:textId="77777777" w:rsidR="009C4F0F" w:rsidRDefault="009C4F0F">
                                      <w:pPr>
                                        <w:pStyle w:val="NoSpacing"/>
                                        <w:rPr>
                                          <w:sz w:val="16"/>
                                          <w:szCs w:val="16"/>
                                        </w:rPr>
                                      </w:pPr>
                                    </w:p>
                                  </w:tc>
                                </w:tr>
                                <w:tr w:rsidR="009C4F0F" w14:paraId="665031EA"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D1F1B3"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932360C" w14:textId="77777777" w:rsidR="009C4F0F" w:rsidRDefault="009C4F0F">
                                      <w:pPr>
                                        <w:pStyle w:val="NoSpacing"/>
                                        <w:rPr>
                                          <w:sz w:val="16"/>
                                          <w:szCs w:val="16"/>
                                        </w:rPr>
                                      </w:pPr>
                                    </w:p>
                                  </w:tc>
                                </w:tr>
                                <w:tr w:rsidR="009C4F0F" w14:paraId="0052F72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D97C9C2"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3323D299" w14:textId="77777777" w:rsidR="009C4F0F" w:rsidRDefault="009C4F0F">
                                      <w:pPr>
                                        <w:pStyle w:val="NoSpacing"/>
                                        <w:rPr>
                                          <w:sz w:val="16"/>
                                          <w:szCs w:val="16"/>
                                        </w:rPr>
                                      </w:pPr>
                                    </w:p>
                                  </w:tc>
                                </w:tr>
                                <w:tr w:rsidR="009C4F0F" w14:paraId="23CB09EB"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9DF3B4E"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3F2C70C" w14:textId="77777777" w:rsidR="009C4F0F" w:rsidRDefault="009C4F0F">
                                      <w:pPr>
                                        <w:pStyle w:val="NoSpacing"/>
                                        <w:rPr>
                                          <w:sz w:val="16"/>
                                          <w:szCs w:val="16"/>
                                        </w:rPr>
                                      </w:pPr>
                                    </w:p>
                                  </w:tc>
                                </w:tr>
                                <w:tr w:rsidR="009C4F0F" w14:paraId="0D383AC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3F483C83"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14633A6" w14:textId="77777777" w:rsidR="009C4F0F" w:rsidRDefault="009C4F0F">
                                      <w:pPr>
                                        <w:pStyle w:val="NoSpacing"/>
                                        <w:rPr>
                                          <w:sz w:val="16"/>
                                          <w:szCs w:val="16"/>
                                        </w:rPr>
                                      </w:pPr>
                                    </w:p>
                                  </w:tc>
                                </w:tr>
                                <w:tr w:rsidR="009C4F0F" w14:paraId="6053C81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133A51B"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551DB37" w14:textId="77777777" w:rsidR="009C4F0F" w:rsidRDefault="009C4F0F">
                                      <w:pPr>
                                        <w:pStyle w:val="NoSpacing"/>
                                        <w:rPr>
                                          <w:sz w:val="16"/>
                                          <w:szCs w:val="16"/>
                                        </w:rPr>
                                      </w:pPr>
                                    </w:p>
                                  </w:tc>
                                </w:tr>
                                <w:tr w:rsidR="009C4F0F" w14:paraId="0FDB11A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92FDE9E"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C7C1916" w14:textId="77777777" w:rsidR="009C4F0F" w:rsidRDefault="009C4F0F">
                                      <w:pPr>
                                        <w:pStyle w:val="NoSpacing"/>
                                        <w:rPr>
                                          <w:sz w:val="16"/>
                                          <w:szCs w:val="16"/>
                                        </w:rPr>
                                      </w:pPr>
                                    </w:p>
                                  </w:tc>
                                </w:tr>
                              </w:tbl>
                              <w:p w14:paraId="623FD62E" w14:textId="77777777" w:rsidR="009C4F0F" w:rsidRDefault="009C4F0F">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w14:anchorId="5BDF6D83" id="Rectangle 9" o:spid="_x0000_s1026" style="position:absolute;margin-left:0;margin-top:0;width:468pt;height:9in;z-index:251660288;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z2sgIAALQ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" o:allowincell="f" filled="f" stroked="f">
                    <v:textbox>
                      <w:txbxContent>
                        <w:tbl>
                          <w:tblPr>
                            <w:tblStyle w:val="TableGrid"/>
                            <w:tblW w:w="5000" w:type="pct"/>
                            <w:jc w:val="center"/>
                            <w:tblCellMar>
                              <w:left w:w="0" w:type="dxa"/>
                              <w:right w:w="0" w:type="dxa"/>
                            </w:tblCellMar>
                            <w:tblLook w:val="04A0" w:firstRow="1" w:lastRow="0" w:firstColumn="1" w:lastColumn="0" w:noHBand="0" w:noVBand="1"/>
                          </w:tblPr>
                          <w:tblGrid>
                            <w:gridCol w:w="360"/>
                            <w:gridCol w:w="9095"/>
                          </w:tblGrid>
                          <w:tr w:rsidR="009C4F0F" w14:paraId="2EF543E0" w14:textId="7777777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14:paraId="64B9D136" w14:textId="77777777" w:rsidR="009C4F0F" w:rsidRDefault="009C4F0F">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14:paraId="479BF708" w14:textId="77777777" w:rsidR="009C4F0F" w:rsidRDefault="009C4F0F">
                                <w:pPr>
                                  <w:pStyle w:val="NoSpacing"/>
                                  <w:spacing w:line="276" w:lineRule="auto"/>
                                  <w:jc w:val="right"/>
                                  <w:rPr>
                                    <w:rFonts w:asciiTheme="majorHAnsi" w:hAnsiTheme="majorHAnsi"/>
                                    <w:color w:val="525A7D" w:themeColor="accent1" w:themeShade="BF"/>
                                    <w:sz w:val="52"/>
                                    <w:szCs w:val="52"/>
                                  </w:rPr>
                                </w:pPr>
                                <w:r>
                                  <w:rPr>
                                    <w:rFonts w:asciiTheme="majorHAnsi" w:hAnsiTheme="majorHAnsi"/>
                                    <w:color w:val="525A7D" w:themeColor="accent1" w:themeShade="BF"/>
                                    <w:sz w:val="52"/>
                                    <w:szCs w:val="52"/>
                                  </w:rPr>
                                  <w:t xml:space="preserve"> </w:t>
                                </w:r>
                                <w:r>
                                  <w:rPr>
                                    <w:color w:val="9FB8CD" w:themeColor="accent2"/>
                                    <w:spacing w:val="10"/>
                                    <w:sz w:val="52"/>
                                    <w:szCs w:val="52"/>
                                  </w:rPr>
                                  <w:sym w:font="Wingdings 3" w:char="F07D"/>
                                </w:r>
                                <w:sdt>
                                  <w:sdtPr>
                                    <w:rPr>
                                      <w:rFonts w:asciiTheme="majorHAnsi" w:hAnsiTheme="majorHAnsi"/>
                                      <w:color w:val="525A7D" w:themeColor="accent1" w:themeShade="BF"/>
                                      <w:sz w:val="52"/>
                                      <w:szCs w:val="52"/>
                                      <w:lang w:eastAsia="zh-CN"/>
                                    </w:rPr>
                                    <w:alias w:val="Title"/>
                                    <w:id w:val="814202438"/>
                                    <w:placeholder>
                                      <w:docPart w:val="D0CAB974A55A422B981745C53603323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hint="eastAsia"/>
                                        <w:color w:val="525A7D" w:themeColor="accent1" w:themeShade="BF"/>
                                        <w:sz w:val="52"/>
                                        <w:szCs w:val="52"/>
                                        <w:lang w:eastAsia="zh-CN"/>
                                      </w:rPr>
                                      <w:t>PA</w:t>
                                    </w:r>
                                    <w:r>
                                      <w:rPr>
                                        <w:rFonts w:asciiTheme="majorHAnsi" w:hAnsiTheme="majorHAnsi"/>
                                        <w:color w:val="525A7D" w:themeColor="accent1" w:themeShade="BF"/>
                                        <w:sz w:val="52"/>
                                        <w:szCs w:val="52"/>
                                        <w:lang w:eastAsia="zh-CN"/>
                                      </w:rPr>
                                      <w:t>2-Clustering</w:t>
                                    </w:r>
                                  </w:sdtContent>
                                </w:sdt>
                              </w:p>
                              <w:p w14:paraId="4560D5C2" w14:textId="77777777" w:rsidR="009C4F0F" w:rsidRDefault="009C4F0F">
                                <w:pPr>
                                  <w:pStyle w:val="NoSpacing"/>
                                  <w:spacing w:line="276" w:lineRule="auto"/>
                                  <w:jc w:val="right"/>
                                  <w:rPr>
                                    <w:rFonts w:asciiTheme="majorHAnsi" w:hAnsiTheme="majorHAnsi"/>
                                    <w:color w:val="9FB8CD" w:themeColor="accent2"/>
                                    <w:sz w:val="24"/>
                                  </w:rPr>
                                </w:pPr>
                                <w:sdt>
                                  <w:sdtPr>
                                    <w:rPr>
                                      <w:rFonts w:asciiTheme="majorHAnsi" w:hAnsiTheme="majorHAnsi"/>
                                      <w:color w:val="9FB8CD" w:themeColor="accent2"/>
                                      <w:sz w:val="24"/>
                                    </w:rPr>
                                    <w:alias w:val="Subtitle"/>
                                    <w:id w:val="814202439"/>
                                    <w:placeholder>
                                      <w:docPart w:val="2EB9B3392DCA4FABA0578FF97AE063EC"/>
                                    </w:placeholder>
                                    <w:dataBinding w:prefixMappings="xmlns:ns0='http://schemas.openxmlformats.org/package/2006/metadata/core-properties' xmlns:ns1='http://purl.org/dc/elements/1.1/'" w:xpath="/ns0:coreProperties[1]/ns1:subject[1]" w:storeItemID="{6C3C8BC8-F283-45AE-878A-BAB7291924A1}"/>
                                    <w:text/>
                                  </w:sdtPr>
                                  <w:sdtContent>
                                    <w:r w:rsidR="00095A25">
                                      <w:rPr>
                                        <w:rFonts w:asciiTheme="majorHAnsi" w:hAnsiTheme="majorHAnsi" w:hint="eastAsia"/>
                                        <w:color w:val="9FB8CD" w:themeColor="accent2"/>
                                        <w:sz w:val="24"/>
                                        <w:lang w:eastAsia="zh-CN"/>
                                      </w:rPr>
                                      <w:t>Problem 1 Clustering synthetic data Problem 2 Image segmentation</w:t>
                                    </w:r>
                                  </w:sdtContent>
                                </w:sdt>
                              </w:p>
                            </w:tc>
                          </w:tr>
                          <w:tr w:rsidR="009C4F0F" w14:paraId="4B928CA2" w14:textId="77777777">
                            <w:trPr>
                              <w:jc w:val="center"/>
                            </w:trPr>
                            <w:tc>
                              <w:tcPr>
                                <w:tcW w:w="360" w:type="dxa"/>
                                <w:tcBorders>
                                  <w:top w:val="single" w:sz="6" w:space="0" w:color="9FB8CD" w:themeColor="accent2"/>
                                  <w:left w:val="nil"/>
                                  <w:bottom w:val="single" w:sz="6" w:space="0" w:color="AAB0C7" w:themeColor="accent1" w:themeTint="99"/>
                                  <w:right w:val="nil"/>
                                </w:tcBorders>
                              </w:tcPr>
                              <w:p w14:paraId="1239BE65" w14:textId="77777777" w:rsidR="009C4F0F" w:rsidRDefault="009C4F0F">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14:paraId="4C49F03F" w14:textId="77777777" w:rsidR="009C4F0F" w:rsidRDefault="009C4F0F">
                                <w:pPr>
                                  <w:pStyle w:val="NoSpacing"/>
                                  <w:rPr>
                                    <w:sz w:val="16"/>
                                    <w:szCs w:val="16"/>
                                  </w:rPr>
                                </w:pPr>
                              </w:p>
                            </w:tc>
                          </w:tr>
                          <w:tr w:rsidR="009C4F0F" w14:paraId="3377D1B2" w14:textId="7777777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14:paraId="502A0455" w14:textId="77777777" w:rsidR="009C4F0F" w:rsidRDefault="009C4F0F">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14:paraId="76F516C7" w14:textId="77777777" w:rsidR="009C4F0F" w:rsidRDefault="009C4F0F" w:rsidP="00095A25">
                                <w:pPr>
                                  <w:pStyle w:val="NoSpacing"/>
                                  <w:rPr>
                                    <w:color w:val="525A7D" w:themeColor="accent1" w:themeShade="BF"/>
                                  </w:rPr>
                                </w:pPr>
                                <w:sdt>
                                  <w:sdtPr>
                                    <w:rPr>
                                      <w:b/>
                                      <w:color w:val="808080" w:themeColor="background1" w:themeShade="80"/>
                                    </w:rPr>
                                    <w:alias w:val="Author"/>
                                    <w:id w:val="814202440"/>
                                    <w:placeholder>
                                      <w:docPart w:val="C68428B104A4431F8CA173B49525B439"/>
                                    </w:placeholder>
                                    <w:dataBinding w:prefixMappings="xmlns:ns0='http://schemas.openxmlformats.org/package/2006/metadata/core-properties' xmlns:ns1='http://purl.org/dc/elements/1.1/'" w:xpath="/ns0:coreProperties[1]/ns1:creator[1]" w:storeItemID="{6C3C8BC8-F283-45AE-878A-BAB7291924A1}"/>
                                    <w:text/>
                                  </w:sdtPr>
                                  <w:sdtContent>
                                    <w:r>
                                      <w:rPr>
                                        <w:rFonts w:hint="eastAsia"/>
                                        <w:b/>
                                        <w:color w:val="808080" w:themeColor="background1" w:themeShade="80"/>
                                        <w:lang w:eastAsia="zh-CN"/>
                                      </w:rPr>
                                      <w:t>翟冠勋</w:t>
                                    </w:r>
                                  </w:sdtContent>
                                </w:sdt>
                                <w:r>
                                  <w:rPr>
                                    <w:b/>
                                    <w:color w:val="525A7D" w:themeColor="accent1" w:themeShade="BF"/>
                                  </w:rPr>
                                  <w:t xml:space="preserve"> </w:t>
                                </w:r>
                                <w:r>
                                  <w:rPr>
                                    <w:color w:val="9FB8CD" w:themeColor="accent2"/>
                                  </w:rPr>
                                  <w:sym w:font="Wingdings 3" w:char="F07D"/>
                                </w:r>
                                <w:r>
                                  <w:rPr>
                                    <w:b/>
                                    <w:color w:val="525A7D" w:themeColor="accent1" w:themeShade="BF"/>
                                  </w:rPr>
                                  <w:t xml:space="preserve"> </w:t>
                                </w:r>
                                <w:sdt>
                                  <w:sdtPr>
                                    <w:rPr>
                                      <w:color w:val="808080" w:themeColor="background1" w:themeShade="80"/>
                                    </w:rPr>
                                    <w:alias w:val="Company"/>
                                    <w:id w:val="814202441"/>
                                    <w:placeholder>
                                      <w:docPart w:val="3BA595773A3D4F85885FDAFE90C9D175"/>
                                    </w:placeholder>
                                    <w:dataBinding w:prefixMappings="xmlns:ns0='http://schemas.openxmlformats.org/officeDocument/2006/extended-properties'" w:xpath="/ns0:Properties[1]/ns0:Company[1]" w:storeItemID="{6668398D-A668-4E3E-A5EB-62B293D839F1}"/>
                                    <w:text/>
                                  </w:sdtPr>
                                  <w:sdtContent>
                                    <w:r>
                                      <w:rPr>
                                        <w:color w:val="808080" w:themeColor="background1" w:themeShade="80"/>
                                      </w:rPr>
                                      <w:t>54345382</w:t>
                                    </w:r>
                                  </w:sdtContent>
                                </w:sdt>
                                <w:r>
                                  <w:rPr>
                                    <w:color w:val="525A7D" w:themeColor="accent1" w:themeShade="BF"/>
                                  </w:rPr>
                                  <w:t xml:space="preserve"> </w:t>
                                </w:r>
                                <w:r>
                                  <w:rPr>
                                    <w:color w:val="9FB8CD" w:themeColor="accent2"/>
                                  </w:rPr>
                                  <w:sym w:font="Wingdings 3" w:char="F07D"/>
                                </w:r>
                                <w:r>
                                  <w:rPr>
                                    <w:color w:val="525A7D" w:themeColor="accent1" w:themeShade="BF"/>
                                  </w:rPr>
                                  <w:t xml:space="preserve"> </w:t>
                                </w:r>
                                <w:sdt>
                                  <w:sdtPr>
                                    <w:rPr>
                                      <w:color w:val="808080" w:themeColor="background1" w:themeShade="80"/>
                                    </w:rPr>
                                    <w:alias w:val="Date"/>
                                    <w:id w:val="814202442"/>
                                    <w:placeholder>
                                      <w:docPart w:val="CC360D51A4E94990983584C2BD3C1C27"/>
                                    </w:placeholder>
                                    <w:dataBinding w:prefixMappings="xmlns:ns0='http://schemas.microsoft.com/office/2006/coverPageProps'" w:xpath="/ns0:CoverPageProperties[1]/ns0:PublishDate[1]" w:storeItemID="{55AF091B-3C7A-41E3-B477-F2FDAA23CFDA}"/>
                                    <w:date w:fullDate="2015-04-12T00:00:00Z">
                                      <w:dateFormat w:val="M/d/yyyy"/>
                                      <w:lid w:val="en-US"/>
                                      <w:storeMappedDataAs w:val="dateTime"/>
                                      <w:calendar w:val="gregorian"/>
                                    </w:date>
                                  </w:sdtPr>
                                  <w:sdtContent>
                                    <w:r w:rsidR="00095A25">
                                      <w:rPr>
                                        <w:color w:val="808080" w:themeColor="background1" w:themeShade="80"/>
                                      </w:rPr>
                                      <w:t>4/12/2015</w:t>
                                    </w:r>
                                  </w:sdtContent>
                                </w:sdt>
                              </w:p>
                            </w:tc>
                          </w:tr>
                          <w:tr w:rsidR="009C4F0F" w14:paraId="621FF337"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16B467D1"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1FF81B6" w14:textId="77777777" w:rsidR="009C4F0F" w:rsidRDefault="009C4F0F">
                                <w:pPr>
                                  <w:pStyle w:val="NoSpacing"/>
                                  <w:rPr>
                                    <w:sz w:val="16"/>
                                    <w:szCs w:val="16"/>
                                  </w:rPr>
                                </w:pPr>
                              </w:p>
                            </w:tc>
                          </w:tr>
                          <w:tr w:rsidR="009C4F0F" w14:paraId="0B9ADA1B"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EC2657C"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2BC4474" w14:textId="77777777" w:rsidR="009C4F0F" w:rsidRDefault="009C4F0F">
                                <w:pPr>
                                  <w:pStyle w:val="NoSpacing"/>
                                  <w:rPr>
                                    <w:sz w:val="16"/>
                                    <w:szCs w:val="16"/>
                                  </w:rPr>
                                </w:pPr>
                              </w:p>
                            </w:tc>
                          </w:tr>
                          <w:tr w:rsidR="009C4F0F" w14:paraId="6BF7A49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EADE79F"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09B96DF" w14:textId="77777777" w:rsidR="009C4F0F" w:rsidRDefault="009C4F0F">
                                <w:pPr>
                                  <w:pStyle w:val="NoSpacing"/>
                                  <w:rPr>
                                    <w:sz w:val="16"/>
                                    <w:szCs w:val="16"/>
                                  </w:rPr>
                                </w:pPr>
                              </w:p>
                            </w:tc>
                          </w:tr>
                          <w:tr w:rsidR="009C4F0F" w14:paraId="2138740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671AB1E"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1BE6BC0" w14:textId="77777777" w:rsidR="009C4F0F" w:rsidRDefault="009C4F0F">
                                <w:pPr>
                                  <w:pStyle w:val="NoSpacing"/>
                                  <w:rPr>
                                    <w:sz w:val="16"/>
                                    <w:szCs w:val="16"/>
                                  </w:rPr>
                                </w:pPr>
                              </w:p>
                            </w:tc>
                          </w:tr>
                          <w:tr w:rsidR="009C4F0F" w14:paraId="389A7FF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DC7EAC4"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498619D9" w14:textId="77777777" w:rsidR="009C4F0F" w:rsidRDefault="009C4F0F">
                                <w:pPr>
                                  <w:pStyle w:val="NoSpacing"/>
                                  <w:rPr>
                                    <w:sz w:val="16"/>
                                    <w:szCs w:val="16"/>
                                  </w:rPr>
                                </w:pPr>
                              </w:p>
                            </w:tc>
                          </w:tr>
                          <w:tr w:rsidR="009C4F0F" w14:paraId="1F373F3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A2BC9F3"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CEF30FE" w14:textId="77777777" w:rsidR="009C4F0F" w:rsidRDefault="009C4F0F">
                                <w:pPr>
                                  <w:pStyle w:val="NoSpacing"/>
                                  <w:rPr>
                                    <w:sz w:val="16"/>
                                    <w:szCs w:val="16"/>
                                  </w:rPr>
                                </w:pPr>
                              </w:p>
                            </w:tc>
                          </w:tr>
                          <w:tr w:rsidR="009C4F0F" w14:paraId="328B2D60"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580EAA3"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DB637E5" w14:textId="77777777" w:rsidR="009C4F0F" w:rsidRDefault="009C4F0F">
                                <w:pPr>
                                  <w:pStyle w:val="NoSpacing"/>
                                  <w:rPr>
                                    <w:sz w:val="16"/>
                                    <w:szCs w:val="16"/>
                                  </w:rPr>
                                </w:pPr>
                              </w:p>
                            </w:tc>
                          </w:tr>
                          <w:tr w:rsidR="009C4F0F" w14:paraId="0469EDA2"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05885E8"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F15DA70" w14:textId="77777777" w:rsidR="009C4F0F" w:rsidRDefault="009C4F0F">
                                <w:pPr>
                                  <w:pStyle w:val="NoSpacing"/>
                                  <w:rPr>
                                    <w:sz w:val="16"/>
                                    <w:szCs w:val="16"/>
                                  </w:rPr>
                                </w:pPr>
                              </w:p>
                            </w:tc>
                          </w:tr>
                          <w:tr w:rsidR="009C4F0F" w14:paraId="46F6A218"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ECE058A"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0B766FB" w14:textId="77777777" w:rsidR="009C4F0F" w:rsidRDefault="009C4F0F">
                                <w:pPr>
                                  <w:pStyle w:val="NoSpacing"/>
                                  <w:rPr>
                                    <w:sz w:val="16"/>
                                    <w:szCs w:val="16"/>
                                  </w:rPr>
                                </w:pPr>
                              </w:p>
                            </w:tc>
                          </w:tr>
                          <w:tr w:rsidR="009C4F0F" w14:paraId="2ACC7D6F"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7EB556BF"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DCDCA09" w14:textId="77777777" w:rsidR="009C4F0F" w:rsidRDefault="009C4F0F">
                                <w:pPr>
                                  <w:pStyle w:val="NoSpacing"/>
                                  <w:rPr>
                                    <w:sz w:val="16"/>
                                    <w:szCs w:val="16"/>
                                  </w:rPr>
                                </w:pPr>
                              </w:p>
                            </w:tc>
                          </w:tr>
                          <w:tr w:rsidR="009C4F0F" w14:paraId="248B0514"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1F4CDB7"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7849669" w14:textId="77777777" w:rsidR="009C4F0F" w:rsidRDefault="009C4F0F">
                                <w:pPr>
                                  <w:pStyle w:val="NoSpacing"/>
                                  <w:rPr>
                                    <w:sz w:val="16"/>
                                    <w:szCs w:val="16"/>
                                  </w:rPr>
                                </w:pPr>
                              </w:p>
                            </w:tc>
                          </w:tr>
                          <w:tr w:rsidR="009C4F0F" w14:paraId="2B54239B"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44E8CF6"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48271CA" w14:textId="77777777" w:rsidR="009C4F0F" w:rsidRDefault="009C4F0F">
                                <w:pPr>
                                  <w:pStyle w:val="NoSpacing"/>
                                  <w:rPr>
                                    <w:sz w:val="16"/>
                                    <w:szCs w:val="16"/>
                                  </w:rPr>
                                </w:pPr>
                              </w:p>
                            </w:tc>
                          </w:tr>
                          <w:tr w:rsidR="009C4F0F" w14:paraId="1511996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5E6C740"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1176C934" w14:textId="77777777" w:rsidR="009C4F0F" w:rsidRDefault="009C4F0F">
                                <w:pPr>
                                  <w:pStyle w:val="NoSpacing"/>
                                  <w:rPr>
                                    <w:sz w:val="16"/>
                                    <w:szCs w:val="16"/>
                                  </w:rPr>
                                </w:pPr>
                              </w:p>
                            </w:tc>
                          </w:tr>
                          <w:tr w:rsidR="009C4F0F" w14:paraId="6644580C"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F3698CC"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4C90B388" w14:textId="77777777" w:rsidR="009C4F0F" w:rsidRDefault="009C4F0F">
                                <w:pPr>
                                  <w:pStyle w:val="NoSpacing"/>
                                  <w:rPr>
                                    <w:sz w:val="16"/>
                                    <w:szCs w:val="16"/>
                                  </w:rPr>
                                </w:pPr>
                              </w:p>
                            </w:tc>
                          </w:tr>
                          <w:tr w:rsidR="009C4F0F" w14:paraId="76EFE9D5"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66F2B6EC"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8607186" w14:textId="77777777" w:rsidR="009C4F0F" w:rsidRDefault="009C4F0F">
                                <w:pPr>
                                  <w:pStyle w:val="NoSpacing"/>
                                  <w:rPr>
                                    <w:sz w:val="16"/>
                                    <w:szCs w:val="16"/>
                                  </w:rPr>
                                </w:pPr>
                              </w:p>
                            </w:tc>
                          </w:tr>
                          <w:tr w:rsidR="009C4F0F" w14:paraId="25A7DD2A"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6CEA8D82"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7D439B40" w14:textId="77777777" w:rsidR="009C4F0F" w:rsidRDefault="009C4F0F">
                                <w:pPr>
                                  <w:pStyle w:val="NoSpacing"/>
                                  <w:rPr>
                                    <w:sz w:val="16"/>
                                    <w:szCs w:val="16"/>
                                  </w:rPr>
                                </w:pPr>
                              </w:p>
                            </w:tc>
                          </w:tr>
                          <w:tr w:rsidR="009C4F0F" w14:paraId="756AEC9C"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33DC51ED"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63FB762" w14:textId="77777777" w:rsidR="009C4F0F" w:rsidRDefault="009C4F0F">
                                <w:pPr>
                                  <w:pStyle w:val="NoSpacing"/>
                                  <w:rPr>
                                    <w:sz w:val="16"/>
                                    <w:szCs w:val="16"/>
                                  </w:rPr>
                                </w:pPr>
                              </w:p>
                            </w:tc>
                          </w:tr>
                          <w:tr w:rsidR="009C4F0F" w14:paraId="1913F955"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2041DDA"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12F9ED5E" w14:textId="77777777" w:rsidR="009C4F0F" w:rsidRDefault="009C4F0F">
                                <w:pPr>
                                  <w:pStyle w:val="NoSpacing"/>
                                  <w:rPr>
                                    <w:sz w:val="16"/>
                                    <w:szCs w:val="16"/>
                                  </w:rPr>
                                </w:pPr>
                              </w:p>
                            </w:tc>
                          </w:tr>
                          <w:tr w:rsidR="009C4F0F" w14:paraId="0DD0962B"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2E50DE9D"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6F78F15E" w14:textId="77777777" w:rsidR="009C4F0F" w:rsidRDefault="009C4F0F">
                                <w:pPr>
                                  <w:pStyle w:val="NoSpacing"/>
                                  <w:rPr>
                                    <w:sz w:val="16"/>
                                    <w:szCs w:val="16"/>
                                  </w:rPr>
                                </w:pPr>
                              </w:p>
                            </w:tc>
                          </w:tr>
                          <w:tr w:rsidR="009C4F0F" w14:paraId="1FDC029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161D9C35"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8FE53A8" w14:textId="77777777" w:rsidR="009C4F0F" w:rsidRDefault="009C4F0F">
                                <w:pPr>
                                  <w:pStyle w:val="NoSpacing"/>
                                  <w:rPr>
                                    <w:sz w:val="16"/>
                                    <w:szCs w:val="16"/>
                                  </w:rPr>
                                </w:pPr>
                              </w:p>
                            </w:tc>
                          </w:tr>
                          <w:tr w:rsidR="009C4F0F" w14:paraId="49D043C2"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65B206F"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0F81F2A" w14:textId="77777777" w:rsidR="009C4F0F" w:rsidRDefault="009C4F0F">
                                <w:pPr>
                                  <w:pStyle w:val="NoSpacing"/>
                                  <w:rPr>
                                    <w:sz w:val="16"/>
                                    <w:szCs w:val="16"/>
                                  </w:rPr>
                                </w:pPr>
                              </w:p>
                            </w:tc>
                          </w:tr>
                          <w:tr w:rsidR="009C4F0F" w14:paraId="5351A5F6"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5C4377A"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63912BFE" w14:textId="77777777" w:rsidR="009C4F0F" w:rsidRDefault="009C4F0F">
                                <w:pPr>
                                  <w:pStyle w:val="NoSpacing"/>
                                  <w:rPr>
                                    <w:sz w:val="16"/>
                                    <w:szCs w:val="16"/>
                                  </w:rPr>
                                </w:pPr>
                              </w:p>
                            </w:tc>
                          </w:tr>
                          <w:tr w:rsidR="009C4F0F" w14:paraId="7E8F2F61"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7E589D6A"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289BDD8D" w14:textId="77777777" w:rsidR="009C4F0F" w:rsidRDefault="009C4F0F">
                                <w:pPr>
                                  <w:pStyle w:val="NoSpacing"/>
                                  <w:rPr>
                                    <w:sz w:val="16"/>
                                    <w:szCs w:val="16"/>
                                  </w:rPr>
                                </w:pPr>
                              </w:p>
                            </w:tc>
                          </w:tr>
                          <w:tr w:rsidR="009C4F0F" w14:paraId="071557B2"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56198F2D"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2D96A3C4" w14:textId="77777777" w:rsidR="009C4F0F" w:rsidRDefault="009C4F0F">
                                <w:pPr>
                                  <w:pStyle w:val="NoSpacing"/>
                                  <w:rPr>
                                    <w:sz w:val="16"/>
                                    <w:szCs w:val="16"/>
                                  </w:rPr>
                                </w:pPr>
                              </w:p>
                            </w:tc>
                          </w:tr>
                          <w:tr w:rsidR="009C4F0F" w14:paraId="665031EA"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58D1F1B3"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0932360C" w14:textId="77777777" w:rsidR="009C4F0F" w:rsidRDefault="009C4F0F">
                                <w:pPr>
                                  <w:pStyle w:val="NoSpacing"/>
                                  <w:rPr>
                                    <w:sz w:val="16"/>
                                    <w:szCs w:val="16"/>
                                  </w:rPr>
                                </w:pPr>
                              </w:p>
                            </w:tc>
                          </w:tr>
                          <w:tr w:rsidR="009C4F0F" w14:paraId="0052F72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2D97C9C2"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3323D299" w14:textId="77777777" w:rsidR="009C4F0F" w:rsidRDefault="009C4F0F">
                                <w:pPr>
                                  <w:pStyle w:val="NoSpacing"/>
                                  <w:rPr>
                                    <w:sz w:val="16"/>
                                    <w:szCs w:val="16"/>
                                  </w:rPr>
                                </w:pPr>
                              </w:p>
                            </w:tc>
                          </w:tr>
                          <w:tr w:rsidR="009C4F0F" w14:paraId="23CB09EB"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09DF3B4E"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53F2C70C" w14:textId="77777777" w:rsidR="009C4F0F" w:rsidRDefault="009C4F0F">
                                <w:pPr>
                                  <w:pStyle w:val="NoSpacing"/>
                                  <w:rPr>
                                    <w:sz w:val="16"/>
                                    <w:szCs w:val="16"/>
                                  </w:rPr>
                                </w:pPr>
                              </w:p>
                            </w:tc>
                          </w:tr>
                          <w:tr w:rsidR="009C4F0F" w14:paraId="0D383AC7"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3F483C83"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514633A6" w14:textId="77777777" w:rsidR="009C4F0F" w:rsidRDefault="009C4F0F">
                                <w:pPr>
                                  <w:pStyle w:val="NoSpacing"/>
                                  <w:rPr>
                                    <w:sz w:val="16"/>
                                    <w:szCs w:val="16"/>
                                  </w:rPr>
                                </w:pPr>
                              </w:p>
                            </w:tc>
                          </w:tr>
                          <w:tr w:rsidR="009C4F0F" w14:paraId="6053C816" w14:textId="77777777">
                            <w:trPr>
                              <w:jc w:val="center"/>
                            </w:trPr>
                            <w:tc>
                              <w:tcPr>
                                <w:tcW w:w="360" w:type="dxa"/>
                                <w:tcBorders>
                                  <w:top w:val="single" w:sz="6" w:space="0" w:color="AAB0C7" w:themeColor="accent1" w:themeTint="99"/>
                                  <w:left w:val="nil"/>
                                  <w:bottom w:val="dashed" w:sz="6" w:space="0" w:color="C5D4E1" w:themeColor="accent2" w:themeTint="99"/>
                                  <w:right w:val="nil"/>
                                </w:tcBorders>
                              </w:tcPr>
                              <w:p w14:paraId="4133A51B" w14:textId="77777777" w:rsidR="009C4F0F" w:rsidRDefault="009C4F0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14:paraId="7551DB37" w14:textId="77777777" w:rsidR="009C4F0F" w:rsidRDefault="009C4F0F">
                                <w:pPr>
                                  <w:pStyle w:val="NoSpacing"/>
                                  <w:rPr>
                                    <w:sz w:val="16"/>
                                    <w:szCs w:val="16"/>
                                  </w:rPr>
                                </w:pPr>
                              </w:p>
                            </w:tc>
                          </w:tr>
                          <w:tr w:rsidR="009C4F0F" w14:paraId="0FDB11A0" w14:textId="77777777">
                            <w:trPr>
                              <w:jc w:val="center"/>
                            </w:trPr>
                            <w:tc>
                              <w:tcPr>
                                <w:tcW w:w="360" w:type="dxa"/>
                                <w:tcBorders>
                                  <w:top w:val="dashed" w:sz="6" w:space="0" w:color="C5D4E1" w:themeColor="accent2" w:themeTint="99"/>
                                  <w:left w:val="nil"/>
                                  <w:bottom w:val="single" w:sz="6" w:space="0" w:color="AAB0C7" w:themeColor="accent1" w:themeTint="99"/>
                                  <w:right w:val="nil"/>
                                </w:tcBorders>
                              </w:tcPr>
                              <w:p w14:paraId="092FDE9E" w14:textId="77777777" w:rsidR="009C4F0F" w:rsidRDefault="009C4F0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14:paraId="0C7C1916" w14:textId="77777777" w:rsidR="009C4F0F" w:rsidRDefault="009C4F0F">
                                <w:pPr>
                                  <w:pStyle w:val="NoSpacing"/>
                                  <w:rPr>
                                    <w:sz w:val="16"/>
                                    <w:szCs w:val="16"/>
                                  </w:rPr>
                                </w:pPr>
                              </w:p>
                            </w:tc>
                          </w:tr>
                        </w:tbl>
                        <w:p w14:paraId="623FD62E" w14:textId="77777777" w:rsidR="009C4F0F" w:rsidRDefault="009C4F0F">
                          <w:pPr>
                            <w:pStyle w:val="NoSpacing"/>
                          </w:pPr>
                        </w:p>
                      </w:txbxContent>
                    </v:textbox>
                    <w10:wrap anchorx="margin" anchory="margin"/>
                  </v:rect>
                </w:pict>
              </mc:Fallback>
            </mc:AlternateContent>
          </w:r>
          <w:r w:rsidR="00BB5343">
            <w:br w:type="page"/>
          </w:r>
        </w:p>
      </w:sdtContent>
    </w:sdt>
    <w:sdt>
      <w:sdtPr>
        <w:alias w:val="Title"/>
        <w:tag w:val="Title"/>
        <w:id w:val="259239096"/>
        <w:placeholder>
          <w:docPart w:val="ACE6AAE2C7C44B0982AF42F99BECD075"/>
        </w:placeholder>
        <w:dataBinding w:prefixMappings="xmlns:ns0='http://purl.org/dc/elements/1.1/' xmlns:ns1='http://schemas.openxmlformats.org/package/2006/metadata/core-properties' " w:xpath="/ns1:coreProperties[1]/ns0:title[1]" w:storeItemID="{6C3C8BC8-F283-45AE-878A-BAB7291924A1}"/>
        <w:text/>
      </w:sdtPr>
      <w:sdtContent>
        <w:p w14:paraId="06929748" w14:textId="77777777" w:rsidR="005B2D7B" w:rsidRDefault="009C4F0F">
          <w:pPr>
            <w:pStyle w:val="Title"/>
          </w:pPr>
          <w:r>
            <w:rPr>
              <w:rFonts w:hint="eastAsia"/>
              <w:lang w:eastAsia="zh-CN"/>
            </w:rPr>
            <w:t>PA2-Clustering</w:t>
          </w:r>
        </w:p>
      </w:sdtContent>
    </w:sdt>
    <w:sdt>
      <w:sdtPr>
        <w:rPr>
          <w:color w:val="727CA3" w:themeColor="accent1"/>
        </w:rPr>
        <w:alias w:val="Subtitle"/>
        <w:tag w:val="Subtitle"/>
        <w:id w:val="206753112"/>
        <w:placeholder>
          <w:docPart w:val="848936A45C6B48C791D0D2AC47C6BF0D"/>
        </w:placeholder>
        <w:dataBinding w:prefixMappings="xmlns:ns0='http://purl.org/dc/elements/1.1/' xmlns:ns1='http://schemas.openxmlformats.org/package/2006/metadata/core-properties' " w:xpath="/ns1:coreProperties[1]/ns0:subject[1]" w:storeItemID="{6C3C8BC8-F283-45AE-878A-BAB7291924A1}"/>
        <w:text/>
      </w:sdtPr>
      <w:sdtContent>
        <w:p w14:paraId="40C25C74" w14:textId="77777777" w:rsidR="005B2D7B" w:rsidRDefault="00095A25">
          <w:pPr>
            <w:pStyle w:val="Subtitle"/>
            <w:rPr>
              <w:color w:val="727CA3" w:themeColor="accent1"/>
            </w:rPr>
          </w:pPr>
          <w:r>
            <w:rPr>
              <w:color w:val="727CA3" w:themeColor="accent1"/>
            </w:rPr>
            <w:t>Problem 1 Clustering synthetic data Problem 2 Image segmentation</w:t>
          </w:r>
        </w:p>
      </w:sdtContent>
    </w:sdt>
    <w:p w14:paraId="7B61A9ED" w14:textId="77777777" w:rsidR="005B2D7B" w:rsidRDefault="00095A25">
      <w:pPr>
        <w:rPr>
          <w:sz w:val="40"/>
        </w:rPr>
      </w:pPr>
      <w:r w:rsidRPr="00095A25">
        <w:rPr>
          <w:sz w:val="40"/>
        </w:rPr>
        <w:t>Part I</w:t>
      </w:r>
      <w:r>
        <w:rPr>
          <w:sz w:val="40"/>
        </w:rPr>
        <w:br/>
        <w:t>Algorithm Implementation</w:t>
      </w:r>
    </w:p>
    <w:p w14:paraId="6CC0D67E" w14:textId="77777777" w:rsidR="00095A25" w:rsidRDefault="00095A25" w:rsidP="00095A25">
      <w:pPr>
        <w:pStyle w:val="ListParagraph"/>
        <w:numPr>
          <w:ilvl w:val="0"/>
          <w:numId w:val="16"/>
        </w:numPr>
        <w:ind w:firstLineChars="0"/>
        <w:rPr>
          <w:rFonts w:hint="eastAsia"/>
          <w:sz w:val="24"/>
          <w:szCs w:val="24"/>
          <w:lang w:eastAsia="zh-CN"/>
        </w:rPr>
      </w:pPr>
      <w:r>
        <w:rPr>
          <w:rFonts w:hint="eastAsia"/>
          <w:sz w:val="24"/>
          <w:szCs w:val="24"/>
          <w:lang w:eastAsia="zh-CN"/>
        </w:rPr>
        <w:t>K-means</w:t>
      </w:r>
      <w:r>
        <w:rPr>
          <w:sz w:val="24"/>
          <w:szCs w:val="24"/>
          <w:lang w:eastAsia="zh-CN"/>
        </w:rPr>
        <w:br/>
        <w:t xml:space="preserve">K-means is a 0-1 label clustering algorithm. It is based on the </w:t>
      </w:r>
      <w:r w:rsidR="004A1087">
        <w:rPr>
          <w:sz w:val="24"/>
          <w:szCs w:val="24"/>
          <w:lang w:eastAsia="zh-CN"/>
        </w:rPr>
        <w:t>Euclid distance from each point to the center of each cluster.</w:t>
      </w:r>
      <w:r w:rsidR="004A1087">
        <w:rPr>
          <w:sz w:val="24"/>
          <w:szCs w:val="24"/>
          <w:lang w:eastAsia="zh-CN"/>
        </w:rPr>
        <w:br/>
        <w:t>And afterwards, the center is recalculated according to the label, which is represented by the Zij matrix.</w:t>
      </w:r>
      <w:r w:rsidR="004A1087">
        <w:rPr>
          <w:sz w:val="24"/>
          <w:szCs w:val="24"/>
          <w:lang w:eastAsia="zh-CN"/>
        </w:rPr>
        <w:br/>
      </w:r>
      <w:r w:rsidR="004A1087">
        <w:rPr>
          <w:sz w:val="24"/>
          <w:szCs w:val="24"/>
          <w:lang w:eastAsia="zh-CN"/>
        </w:rPr>
        <w:br/>
        <w:t>To implement this algorithm, the initial cluster centers, which are the means of the data in different clusters, are needed to be set.</w:t>
      </w:r>
      <w:r w:rsidR="004A1087">
        <w:rPr>
          <w:sz w:val="24"/>
          <w:szCs w:val="24"/>
          <w:lang w:eastAsia="zh-CN"/>
        </w:rPr>
        <w:br/>
        <w:t xml:space="preserve">Then during the iteration step, some tricks of matlab is needed to calculate the Euclid distance. </w:t>
      </w:r>
      <w:r w:rsidR="004A1087">
        <w:rPr>
          <w:sz w:val="24"/>
          <w:szCs w:val="24"/>
          <w:lang w:eastAsia="zh-CN"/>
        </w:rPr>
        <w:br/>
        <w:t>Since K-means is relatively simple comparing with the other 2 algorithm, the iteration can be set to a finite criteria. Here I use isequal() function to determine where to stop iteration, which means the value doesn’t change any more.</w:t>
      </w:r>
    </w:p>
    <w:p w14:paraId="3CF1811B" w14:textId="77777777" w:rsidR="005D706F" w:rsidRPr="005D706F" w:rsidRDefault="00095A25" w:rsidP="005D706F">
      <w:pPr>
        <w:pStyle w:val="ListParagraph"/>
        <w:numPr>
          <w:ilvl w:val="0"/>
          <w:numId w:val="16"/>
        </w:numPr>
        <w:ind w:firstLineChars="0"/>
        <w:rPr>
          <w:rFonts w:hint="eastAsia"/>
          <w:sz w:val="24"/>
          <w:szCs w:val="24"/>
          <w:lang w:eastAsia="zh-CN"/>
        </w:rPr>
      </w:pPr>
      <w:r>
        <w:rPr>
          <w:sz w:val="24"/>
          <w:szCs w:val="24"/>
          <w:lang w:eastAsia="zh-CN"/>
        </w:rPr>
        <w:t>EM-GMM</w:t>
      </w:r>
      <w:r w:rsidR="004A1087">
        <w:rPr>
          <w:sz w:val="24"/>
          <w:szCs w:val="24"/>
          <w:lang w:eastAsia="zh-CN"/>
        </w:rPr>
        <w:br/>
        <w:t>EM Algorithm is a continuous label</w:t>
      </w:r>
      <w:r w:rsidR="005D706F">
        <w:rPr>
          <w:sz w:val="24"/>
          <w:szCs w:val="24"/>
          <w:lang w:eastAsia="zh-CN"/>
        </w:rPr>
        <w:t xml:space="preserve">, </w:t>
      </w:r>
      <w:r w:rsidR="005D706F">
        <w:rPr>
          <w:sz w:val="24"/>
          <w:szCs w:val="24"/>
          <w:lang w:eastAsia="zh-CN"/>
        </w:rPr>
        <w:lastRenderedPageBreak/>
        <w:t>which means the Zij is not an integral. That is because EM is based on the maximum likelihood estimate. With different estimate, the algorithm will be different. Here we use the GMM as the estimate.</w:t>
      </w:r>
      <w:r w:rsidR="005D706F">
        <w:rPr>
          <w:sz w:val="24"/>
          <w:szCs w:val="24"/>
          <w:lang w:eastAsia="zh-CN"/>
        </w:rPr>
        <w:br/>
        <w:t>EM includes 2 iteration steps. The first is expectation, which aims on calculating the probability that point Xi is in each cluster. This step is calculated with the π, the ratio of the points in each cluster, along with the Gaussian distribution of Xi in each cluster.</w:t>
      </w:r>
      <w:r w:rsidR="005D706F">
        <w:rPr>
          <w:sz w:val="24"/>
          <w:szCs w:val="24"/>
          <w:lang w:eastAsia="zh-CN"/>
        </w:rPr>
        <w:br/>
        <w:t>After the E-step, each point has a proper distribution on different clusters. Then we use the Zij matrix, along with the Xi to calculate the mean, variance, numbers of points and percentage of points in the total data in each cluster. This is called M-step. Here M represents maximum.</w:t>
      </w:r>
      <w:r w:rsidR="005D706F">
        <w:rPr>
          <w:sz w:val="24"/>
          <w:szCs w:val="24"/>
          <w:lang w:eastAsia="zh-CN"/>
        </w:rPr>
        <w:br/>
        <w:t>And then repeat the E-step and M-step to iterate and get the final clustering result of the data.</w:t>
      </w:r>
      <w:r w:rsidR="005D706F">
        <w:rPr>
          <w:sz w:val="24"/>
          <w:szCs w:val="24"/>
          <w:lang w:eastAsia="zh-CN"/>
        </w:rPr>
        <w:br/>
      </w:r>
      <w:r w:rsidR="005D706F">
        <w:rPr>
          <w:sz w:val="24"/>
          <w:szCs w:val="24"/>
          <w:lang w:eastAsia="zh-CN"/>
        </w:rPr>
        <w:br/>
        <w:t>The implementation of the EM is more complex than K-means. Also, the calculation needed is also quite large. Sometimes, if the criteria is too strict, the iteration may not stop. And we need to set a finite iteration times to end the algorithm. Also, the result may not be correct without proper implementation.</w:t>
      </w:r>
      <w:r w:rsidR="005D706F">
        <w:rPr>
          <w:sz w:val="24"/>
          <w:szCs w:val="24"/>
          <w:lang w:eastAsia="zh-CN"/>
        </w:rPr>
        <w:br/>
      </w:r>
      <w:r w:rsidR="00B01540">
        <w:rPr>
          <w:sz w:val="24"/>
          <w:szCs w:val="24"/>
          <w:lang w:eastAsia="zh-CN"/>
        </w:rPr>
        <w:t xml:space="preserve">The coding part does not have much trick. We just need to follow the instructions of the textbook and assignment document. However, the </w:t>
      </w:r>
      <w:r w:rsidR="00B01540">
        <w:rPr>
          <w:sz w:val="24"/>
          <w:szCs w:val="24"/>
          <w:lang w:eastAsia="zh-CN"/>
        </w:rPr>
        <w:lastRenderedPageBreak/>
        <w:t>result may not be good, which is happened in my program. Unfortunately, I didn’t find a good solution the fix the algorithm.</w:t>
      </w:r>
    </w:p>
    <w:p w14:paraId="17F2C0DA" w14:textId="77777777" w:rsidR="00095A25" w:rsidRDefault="00095A25" w:rsidP="00B865F9">
      <w:pPr>
        <w:pStyle w:val="ListParagraph"/>
        <w:numPr>
          <w:ilvl w:val="0"/>
          <w:numId w:val="16"/>
        </w:numPr>
        <w:ind w:firstLineChars="0"/>
        <w:rPr>
          <w:sz w:val="24"/>
          <w:szCs w:val="24"/>
          <w:lang w:eastAsia="zh-CN"/>
        </w:rPr>
      </w:pPr>
      <w:r w:rsidRPr="00E26647">
        <w:rPr>
          <w:sz w:val="24"/>
          <w:szCs w:val="24"/>
          <w:lang w:eastAsia="zh-CN"/>
        </w:rPr>
        <w:t>Mean-shift</w:t>
      </w:r>
      <w:r w:rsidR="00B01540" w:rsidRPr="00E26647">
        <w:rPr>
          <w:sz w:val="24"/>
          <w:szCs w:val="24"/>
          <w:lang w:eastAsia="zh-CN"/>
        </w:rPr>
        <w:br/>
        <w:t>Mean-shift Algorithm is connected with kernel density estimate. This method uses a kernel with bandwidth of h to set cluster. Here we use the Gaussian Kernel.</w:t>
      </w:r>
      <w:r w:rsidR="00B01540" w:rsidRPr="00E26647">
        <w:rPr>
          <w:sz w:val="24"/>
          <w:szCs w:val="24"/>
          <w:lang w:eastAsia="zh-CN"/>
        </w:rPr>
        <w:br/>
        <w:t>This algorithm also needs a lot of calculation. Because it will have a distribution used on all the data to get the iterated value of 1 point, which means the calculation needed will be a squared value.</w:t>
      </w:r>
      <w:r w:rsidR="00B01540" w:rsidRPr="00E26647">
        <w:rPr>
          <w:sz w:val="24"/>
          <w:szCs w:val="24"/>
          <w:lang w:eastAsia="zh-CN"/>
        </w:rPr>
        <w:br/>
        <w:t>However, the method is not complex, and the parameter needed is also not very much.</w:t>
      </w:r>
      <w:r w:rsidR="00B01540" w:rsidRPr="00E26647">
        <w:rPr>
          <w:sz w:val="24"/>
          <w:szCs w:val="24"/>
          <w:lang w:eastAsia="zh-CN"/>
        </w:rPr>
        <w:br/>
        <w:t>During iteration, the points will converge to several peaks. Then we use these peaks to set labels for all the points.</w:t>
      </w:r>
      <w:r w:rsidR="00B01540" w:rsidRPr="00E26647">
        <w:rPr>
          <w:sz w:val="24"/>
          <w:szCs w:val="24"/>
          <w:lang w:eastAsia="zh-CN"/>
        </w:rPr>
        <w:br/>
      </w:r>
      <w:r w:rsidR="00B01540" w:rsidRPr="00E26647">
        <w:rPr>
          <w:sz w:val="24"/>
          <w:szCs w:val="24"/>
          <w:lang w:eastAsia="zh-CN"/>
        </w:rPr>
        <w:br/>
        <w:t xml:space="preserve">The implementation of the iteration is relatively simple. But the cluster choosing is a little bit difficult. Since the data may converge to the same value in different area. So </w:t>
      </w:r>
      <w:r w:rsidR="00E26647" w:rsidRPr="00E26647">
        <w:rPr>
          <w:sz w:val="24"/>
          <w:szCs w:val="24"/>
          <w:lang w:eastAsia="zh-CN"/>
        </w:rPr>
        <w:t xml:space="preserve">we need all the data and many comparing steps to get </w:t>
      </w:r>
      <w:r w:rsidR="00B01540" w:rsidRPr="00E26647">
        <w:rPr>
          <w:sz w:val="24"/>
          <w:szCs w:val="24"/>
          <w:lang w:eastAsia="zh-CN"/>
        </w:rPr>
        <w:t>the</w:t>
      </w:r>
      <w:r w:rsidR="00E26647" w:rsidRPr="00E26647">
        <w:rPr>
          <w:sz w:val="24"/>
          <w:szCs w:val="24"/>
          <w:lang w:eastAsia="zh-CN"/>
        </w:rPr>
        <w:t xml:space="preserve"> number of the clusters. And this number may not be fixed to the same value. </w:t>
      </w:r>
      <w:r w:rsidR="00E26647" w:rsidRPr="00E26647">
        <w:rPr>
          <w:sz w:val="24"/>
          <w:szCs w:val="24"/>
          <w:lang w:eastAsia="zh-CN"/>
        </w:rPr>
        <w:br/>
        <w:t xml:space="preserve">How to find the peaks and assign the label effectively is the main question. My method for this is by setting those points that are already compared and assigned </w:t>
      </w:r>
      <w:r w:rsidR="00E26647">
        <w:rPr>
          <w:sz w:val="24"/>
          <w:szCs w:val="24"/>
          <w:lang w:eastAsia="zh-CN"/>
        </w:rPr>
        <w:t xml:space="preserve">to 0 value. Then find new cluster label </w:t>
      </w:r>
      <w:r w:rsidR="00E26647">
        <w:rPr>
          <w:sz w:val="24"/>
          <w:szCs w:val="24"/>
          <w:lang w:eastAsia="zh-CN"/>
        </w:rPr>
        <w:lastRenderedPageBreak/>
        <w:t>and repeat the step. Since matlab is mainly used for matrix calculation, thus some looping steps can be omitted. And because the data has more than 1 dimension, to compare the value of each point with 0, I used multiply and plus of all the data and add the results afterwards to get an identical value for each point. Then I only have to deal with a vector, which is much simpler than a matrix.</w:t>
      </w:r>
    </w:p>
    <w:p w14:paraId="56DD2F14" w14:textId="77777777" w:rsidR="00E26647" w:rsidRDefault="00E26647" w:rsidP="00E26647">
      <w:pPr>
        <w:rPr>
          <w:sz w:val="40"/>
        </w:rPr>
      </w:pPr>
      <w:r w:rsidRPr="00E26647">
        <w:rPr>
          <w:rFonts w:hint="eastAsia"/>
          <w:sz w:val="40"/>
        </w:rPr>
        <w:t>Part II</w:t>
      </w:r>
    </w:p>
    <w:p w14:paraId="7E6401D5" w14:textId="77777777" w:rsidR="00245221" w:rsidRDefault="00245221" w:rsidP="00E26647">
      <w:pPr>
        <w:rPr>
          <w:sz w:val="40"/>
        </w:rPr>
      </w:pPr>
      <w:r>
        <w:rPr>
          <w:sz w:val="40"/>
        </w:rPr>
        <w:t>Clustering synthetic data.</w:t>
      </w:r>
    </w:p>
    <w:p w14:paraId="5DA733F9" w14:textId="77777777" w:rsidR="00245221" w:rsidRDefault="00245221" w:rsidP="00E26647">
      <w:pPr>
        <w:rPr>
          <w:sz w:val="24"/>
          <w:szCs w:val="24"/>
          <w:lang w:eastAsia="zh-CN"/>
        </w:rPr>
      </w:pPr>
      <w:r>
        <w:rPr>
          <w:rFonts w:hint="eastAsia"/>
          <w:sz w:val="24"/>
          <w:szCs w:val="24"/>
          <w:lang w:eastAsia="zh-CN"/>
        </w:rPr>
        <w:t>The implementation is the question</w:t>
      </w:r>
      <w:r>
        <w:rPr>
          <w:sz w:val="24"/>
          <w:szCs w:val="24"/>
          <w:lang w:eastAsia="zh-CN"/>
        </w:rPr>
        <w:t xml:space="preserve"> </w:t>
      </w:r>
      <w:r>
        <w:rPr>
          <w:rFonts w:hint="eastAsia"/>
          <w:sz w:val="24"/>
          <w:szCs w:val="24"/>
          <w:lang w:eastAsia="zh-CN"/>
        </w:rPr>
        <w:t>(a) of the 1 problem.</w:t>
      </w:r>
    </w:p>
    <w:p w14:paraId="7281D15D" w14:textId="77777777" w:rsidR="00245221" w:rsidRDefault="00245221" w:rsidP="00E26647">
      <w:pPr>
        <w:rPr>
          <w:sz w:val="24"/>
          <w:szCs w:val="24"/>
          <w:lang w:eastAsia="zh-CN"/>
        </w:rPr>
      </w:pPr>
      <w:r>
        <w:rPr>
          <w:rFonts w:hint="eastAsia"/>
          <w:sz w:val="24"/>
          <w:szCs w:val="24"/>
          <w:lang w:eastAsia="zh-CN"/>
        </w:rPr>
        <w:t xml:space="preserve"> </w:t>
      </w:r>
      <w:r>
        <w:rPr>
          <w:sz w:val="24"/>
          <w:szCs w:val="24"/>
          <w:lang w:eastAsia="zh-CN"/>
        </w:rPr>
        <w:t>About question (b), there are 3 sets of data, A, B, C.</w:t>
      </w:r>
      <w:r>
        <w:rPr>
          <w:rFonts w:hint="eastAsia"/>
          <w:sz w:val="24"/>
          <w:szCs w:val="24"/>
          <w:lang w:eastAsia="zh-CN"/>
        </w:rPr>
        <w:t xml:space="preserve"> </w:t>
      </w:r>
      <w:r>
        <w:rPr>
          <w:sz w:val="24"/>
          <w:szCs w:val="24"/>
          <w:lang w:eastAsia="zh-CN"/>
        </w:rPr>
        <w:t>And we need to implement the 3 algorithm written before on these 3 trails.</w:t>
      </w:r>
    </w:p>
    <w:p w14:paraId="7949CAED" w14:textId="77777777" w:rsidR="00245221" w:rsidRDefault="00245221" w:rsidP="00E26647">
      <w:pPr>
        <w:rPr>
          <w:sz w:val="24"/>
          <w:szCs w:val="24"/>
          <w:lang w:eastAsia="zh-CN"/>
        </w:rPr>
      </w:pPr>
      <w:r>
        <w:rPr>
          <w:sz w:val="24"/>
          <w:szCs w:val="24"/>
          <w:lang w:eastAsia="zh-CN"/>
        </w:rPr>
        <w:t>K-means</w:t>
      </w:r>
    </w:p>
    <w:p w14:paraId="1EFAE6E7" w14:textId="77777777" w:rsidR="00245221" w:rsidRDefault="00245221" w:rsidP="00E26647">
      <w:pPr>
        <w:rPr>
          <w:sz w:val="24"/>
          <w:szCs w:val="24"/>
          <w:lang w:eastAsia="zh-CN"/>
        </w:rPr>
      </w:pPr>
      <w:r>
        <w:rPr>
          <w:sz w:val="24"/>
          <w:szCs w:val="24"/>
          <w:lang w:eastAsia="zh-CN"/>
        </w:rPr>
        <w:t>Trail A</w:t>
      </w:r>
    </w:p>
    <w:p w14:paraId="1A78E8B0" w14:textId="56B7473E" w:rsidR="007B3B53" w:rsidRDefault="00F52E40" w:rsidP="00E26647">
      <w:pPr>
        <w:rPr>
          <w:sz w:val="24"/>
          <w:szCs w:val="24"/>
          <w:lang w:eastAsia="zh-CN"/>
        </w:rPr>
      </w:pPr>
      <w:r>
        <w:rPr>
          <w:noProof/>
          <w:sz w:val="24"/>
          <w:szCs w:val="24"/>
          <w:lang w:eastAsia="zh-CN"/>
        </w:rPr>
        <w:drawing>
          <wp:inline distT="0" distB="0" distL="0" distR="0" wp14:anchorId="2579194D" wp14:editId="7C68ACBA">
            <wp:extent cx="2786380" cy="2195830"/>
            <wp:effectExtent l="0" t="0" r="0" b="0"/>
            <wp:docPr id="10" name="Picture 1" descr="C:\Users\My\AppData\Local\Microsoft\Windows\INetCache\Content.Word\2015-12-0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AppData\Local\Microsoft\Windows\INetCache\Content.Word\2015-12-04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6380" cy="2195830"/>
                    </a:xfrm>
                    <a:prstGeom prst="rect">
                      <a:avLst/>
                    </a:prstGeom>
                    <a:noFill/>
                    <a:ln>
                      <a:noFill/>
                    </a:ln>
                  </pic:spPr>
                </pic:pic>
              </a:graphicData>
            </a:graphic>
          </wp:inline>
        </w:drawing>
      </w:r>
    </w:p>
    <w:p w14:paraId="2B836754" w14:textId="6B670153" w:rsidR="00245221" w:rsidRDefault="00245221" w:rsidP="00E26647">
      <w:pPr>
        <w:rPr>
          <w:sz w:val="24"/>
          <w:szCs w:val="24"/>
          <w:lang w:eastAsia="zh-CN"/>
        </w:rPr>
      </w:pPr>
      <w:r>
        <w:rPr>
          <w:sz w:val="24"/>
          <w:szCs w:val="24"/>
          <w:lang w:eastAsia="zh-CN"/>
        </w:rPr>
        <w:lastRenderedPageBreak/>
        <w:t>Trail B</w:t>
      </w:r>
      <w:r>
        <w:rPr>
          <w:sz w:val="24"/>
          <w:szCs w:val="24"/>
          <w:lang w:eastAsia="zh-CN"/>
        </w:rPr>
        <w:br/>
      </w:r>
      <w:r w:rsidR="00F52E40">
        <w:rPr>
          <w:noProof/>
          <w:sz w:val="24"/>
          <w:szCs w:val="24"/>
          <w:lang w:eastAsia="zh-CN"/>
        </w:rPr>
        <w:drawing>
          <wp:inline distT="0" distB="0" distL="0" distR="0" wp14:anchorId="31CC693A" wp14:editId="579788C6">
            <wp:extent cx="2781300" cy="2186305"/>
            <wp:effectExtent l="0" t="0" r="0" b="4445"/>
            <wp:docPr id="9" name="Picture 2" descr="C:\Users\My\AppData\Local\Microsoft\Windows\INetCache\Content.Word\2015-12-0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AppData\Local\Microsoft\Windows\INetCache\Content.Word\2015-12-04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2186305"/>
                    </a:xfrm>
                    <a:prstGeom prst="rect">
                      <a:avLst/>
                    </a:prstGeom>
                    <a:noFill/>
                    <a:ln>
                      <a:noFill/>
                    </a:ln>
                  </pic:spPr>
                </pic:pic>
              </a:graphicData>
            </a:graphic>
          </wp:inline>
        </w:drawing>
      </w:r>
      <w:r>
        <w:rPr>
          <w:sz w:val="24"/>
          <w:szCs w:val="24"/>
          <w:lang w:eastAsia="zh-CN"/>
        </w:rPr>
        <w:br/>
        <w:t>Trail C</w:t>
      </w:r>
    </w:p>
    <w:p w14:paraId="6B1FCE9D" w14:textId="2259045D" w:rsidR="007B3B53" w:rsidRDefault="00F52E40" w:rsidP="00E26647">
      <w:pPr>
        <w:rPr>
          <w:sz w:val="24"/>
          <w:szCs w:val="24"/>
          <w:lang w:eastAsia="zh-CN"/>
        </w:rPr>
      </w:pPr>
      <w:r>
        <w:rPr>
          <w:noProof/>
          <w:sz w:val="24"/>
          <w:szCs w:val="24"/>
          <w:lang w:eastAsia="zh-CN"/>
        </w:rPr>
        <w:drawing>
          <wp:inline distT="0" distB="0" distL="0" distR="0" wp14:anchorId="09EDB023" wp14:editId="4DD5E903">
            <wp:extent cx="2781300" cy="2247900"/>
            <wp:effectExtent l="0" t="0" r="0" b="0"/>
            <wp:docPr id="8" name="Picture 3" descr="C:\Users\My\AppData\Local\Microsoft\Windows\INetCache\Content.Word\2015-12-04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AppData\Local\Microsoft\Windows\INetCache\Content.Word\2015-12-04 (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300" cy="2247900"/>
                    </a:xfrm>
                    <a:prstGeom prst="rect">
                      <a:avLst/>
                    </a:prstGeom>
                    <a:noFill/>
                    <a:ln>
                      <a:noFill/>
                    </a:ln>
                  </pic:spPr>
                </pic:pic>
              </a:graphicData>
            </a:graphic>
          </wp:inline>
        </w:drawing>
      </w:r>
    </w:p>
    <w:p w14:paraId="3E4659B7" w14:textId="77777777" w:rsidR="007B3B53" w:rsidRDefault="007B3B53" w:rsidP="00E26647">
      <w:pPr>
        <w:rPr>
          <w:sz w:val="24"/>
          <w:szCs w:val="24"/>
          <w:lang w:eastAsia="zh-CN"/>
        </w:rPr>
      </w:pPr>
      <w:r>
        <w:rPr>
          <w:sz w:val="24"/>
          <w:szCs w:val="24"/>
          <w:lang w:eastAsia="zh-CN"/>
        </w:rPr>
        <w:t>Obviously, using K-means algorithm, the Trail B has the best clustering result. And for the other 2 methods, the result is not quite good. The points all mix together.</w:t>
      </w:r>
      <w:r>
        <w:rPr>
          <w:sz w:val="24"/>
          <w:szCs w:val="24"/>
          <w:lang w:eastAsia="zh-CN"/>
        </w:rPr>
        <w:br/>
        <w:t>That might be due to the separation of the data. We can see than the result in trail A</w:t>
      </w:r>
      <w:r>
        <w:rPr>
          <w:rFonts w:hint="eastAsia"/>
          <w:sz w:val="24"/>
          <w:szCs w:val="24"/>
          <w:lang w:eastAsia="zh-CN"/>
        </w:rPr>
        <w:t xml:space="preserve"> is slightly better than </w:t>
      </w:r>
      <w:r>
        <w:rPr>
          <w:sz w:val="24"/>
          <w:szCs w:val="24"/>
          <w:lang w:eastAsia="zh-CN"/>
        </w:rPr>
        <w:t xml:space="preserve">trail C. Even though, since the data distribution of trail A is not very regular, the result is still not very good. </w:t>
      </w:r>
      <w:r>
        <w:rPr>
          <w:sz w:val="24"/>
          <w:szCs w:val="24"/>
          <w:lang w:eastAsia="zh-CN"/>
        </w:rPr>
        <w:br/>
      </w:r>
    </w:p>
    <w:p w14:paraId="2BECA4E9" w14:textId="77777777" w:rsidR="007B3B53" w:rsidRDefault="007B3B53" w:rsidP="00E26647">
      <w:pPr>
        <w:rPr>
          <w:sz w:val="24"/>
          <w:szCs w:val="24"/>
          <w:lang w:eastAsia="zh-CN"/>
        </w:rPr>
      </w:pPr>
      <w:r>
        <w:rPr>
          <w:sz w:val="24"/>
          <w:szCs w:val="24"/>
          <w:lang w:eastAsia="zh-CN"/>
        </w:rPr>
        <w:lastRenderedPageBreak/>
        <w:t>EM-GMM</w:t>
      </w:r>
    </w:p>
    <w:p w14:paraId="307F59E9" w14:textId="77777777" w:rsidR="007B3B53" w:rsidRDefault="007B3B53" w:rsidP="00E26647">
      <w:pPr>
        <w:rPr>
          <w:sz w:val="24"/>
          <w:szCs w:val="24"/>
          <w:lang w:eastAsia="zh-CN"/>
        </w:rPr>
      </w:pPr>
      <w:r>
        <w:rPr>
          <w:sz w:val="24"/>
          <w:szCs w:val="24"/>
          <w:lang w:eastAsia="zh-CN"/>
        </w:rPr>
        <w:t xml:space="preserve">Unfortunately, my EM program is not correct. The final result of the iteration are all converge to a single cluster. </w:t>
      </w:r>
    </w:p>
    <w:p w14:paraId="20A8FC44" w14:textId="77777777" w:rsidR="007B3B53" w:rsidRDefault="007B3B53" w:rsidP="00E26647">
      <w:pPr>
        <w:rPr>
          <w:sz w:val="24"/>
          <w:szCs w:val="24"/>
          <w:lang w:eastAsia="zh-CN"/>
        </w:rPr>
      </w:pPr>
      <w:r>
        <w:rPr>
          <w:sz w:val="24"/>
          <w:szCs w:val="24"/>
          <w:lang w:eastAsia="zh-CN"/>
        </w:rPr>
        <w:t>I think that is because the criteria setting. Or just some bugs in the program.</w:t>
      </w:r>
    </w:p>
    <w:p w14:paraId="0DE26E29" w14:textId="77777777" w:rsidR="007B3B53" w:rsidRDefault="007B3B53" w:rsidP="00E26647">
      <w:pPr>
        <w:rPr>
          <w:sz w:val="24"/>
          <w:szCs w:val="24"/>
          <w:lang w:eastAsia="zh-CN"/>
        </w:rPr>
      </w:pPr>
      <w:r>
        <w:rPr>
          <w:sz w:val="24"/>
          <w:szCs w:val="24"/>
          <w:lang w:eastAsia="zh-CN"/>
        </w:rPr>
        <w:t>Mean-shift</w:t>
      </w:r>
    </w:p>
    <w:p w14:paraId="42A8C9E0" w14:textId="77777777" w:rsidR="007B3B53" w:rsidRDefault="007B3B53" w:rsidP="00E26647">
      <w:pPr>
        <w:rPr>
          <w:sz w:val="24"/>
          <w:szCs w:val="24"/>
          <w:lang w:eastAsia="zh-CN"/>
        </w:rPr>
      </w:pPr>
      <w:r>
        <w:rPr>
          <w:sz w:val="24"/>
          <w:szCs w:val="24"/>
          <w:lang w:eastAsia="zh-CN"/>
        </w:rPr>
        <w:t>Trail A</w:t>
      </w:r>
    </w:p>
    <w:p w14:paraId="60556BF1" w14:textId="5225093C" w:rsidR="007B3B53" w:rsidRDefault="00F52E40" w:rsidP="00E26647">
      <w:pPr>
        <w:rPr>
          <w:sz w:val="24"/>
          <w:szCs w:val="24"/>
          <w:lang w:eastAsia="zh-CN"/>
        </w:rPr>
      </w:pPr>
      <w:r>
        <w:rPr>
          <w:noProof/>
          <w:sz w:val="24"/>
          <w:szCs w:val="24"/>
          <w:lang w:eastAsia="zh-CN"/>
        </w:rPr>
        <w:drawing>
          <wp:inline distT="0" distB="0" distL="0" distR="0" wp14:anchorId="7E8AEEED" wp14:editId="5FEE4049">
            <wp:extent cx="2786380" cy="2314575"/>
            <wp:effectExtent l="0" t="0" r="0" b="9525"/>
            <wp:docPr id="4" name="Picture 4" descr="C:\Users\My\AppData\Local\Microsoft\Windows\INetCache\Content.Word\2015-12-04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AppData\Local\Microsoft\Windows\INetCache\Content.Word\2015-12-04 (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380" cy="2314575"/>
                    </a:xfrm>
                    <a:prstGeom prst="rect">
                      <a:avLst/>
                    </a:prstGeom>
                    <a:noFill/>
                    <a:ln>
                      <a:noFill/>
                    </a:ln>
                  </pic:spPr>
                </pic:pic>
              </a:graphicData>
            </a:graphic>
          </wp:inline>
        </w:drawing>
      </w:r>
    </w:p>
    <w:p w14:paraId="481AE706" w14:textId="77777777" w:rsidR="007B3B53" w:rsidRDefault="007B3B53" w:rsidP="00E26647">
      <w:pPr>
        <w:rPr>
          <w:sz w:val="24"/>
          <w:szCs w:val="24"/>
          <w:lang w:eastAsia="zh-CN"/>
        </w:rPr>
      </w:pPr>
      <w:r>
        <w:rPr>
          <w:sz w:val="24"/>
          <w:szCs w:val="24"/>
          <w:lang w:eastAsia="zh-CN"/>
        </w:rPr>
        <w:t>Trail B</w:t>
      </w:r>
    </w:p>
    <w:p w14:paraId="4B1DAF4A" w14:textId="59FFCDAB" w:rsidR="007B3B53" w:rsidRDefault="00F52E40" w:rsidP="00E26647">
      <w:pPr>
        <w:rPr>
          <w:sz w:val="24"/>
          <w:szCs w:val="24"/>
          <w:lang w:eastAsia="zh-CN"/>
        </w:rPr>
      </w:pPr>
      <w:r>
        <w:rPr>
          <w:noProof/>
          <w:sz w:val="24"/>
          <w:szCs w:val="24"/>
          <w:lang w:eastAsia="zh-CN"/>
        </w:rPr>
        <w:drawing>
          <wp:inline distT="0" distB="0" distL="0" distR="0" wp14:anchorId="32FCED7D" wp14:editId="4DA55021">
            <wp:extent cx="2781300" cy="2195830"/>
            <wp:effectExtent l="0" t="0" r="0" b="0"/>
            <wp:docPr id="5" name="Picture 5" descr="C:\Users\My\AppData\Local\Microsoft\Windows\INetCache\Content.Word\2015-12-0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AppData\Local\Microsoft\Windows\INetCache\Content.Word\2015-12-04 (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300" cy="2195830"/>
                    </a:xfrm>
                    <a:prstGeom prst="rect">
                      <a:avLst/>
                    </a:prstGeom>
                    <a:noFill/>
                    <a:ln>
                      <a:noFill/>
                    </a:ln>
                  </pic:spPr>
                </pic:pic>
              </a:graphicData>
            </a:graphic>
          </wp:inline>
        </w:drawing>
      </w:r>
    </w:p>
    <w:p w14:paraId="4CDA891E" w14:textId="77777777" w:rsidR="007B3B53" w:rsidRDefault="007B3B53" w:rsidP="00E26647">
      <w:pPr>
        <w:rPr>
          <w:sz w:val="24"/>
          <w:szCs w:val="24"/>
          <w:lang w:eastAsia="zh-CN"/>
        </w:rPr>
      </w:pPr>
      <w:r>
        <w:rPr>
          <w:sz w:val="24"/>
          <w:szCs w:val="24"/>
          <w:lang w:eastAsia="zh-CN"/>
        </w:rPr>
        <w:lastRenderedPageBreak/>
        <w:t>Trail C</w:t>
      </w:r>
    </w:p>
    <w:p w14:paraId="76CB1890" w14:textId="1260CBA7" w:rsidR="007B3B53" w:rsidRDefault="00F52E40" w:rsidP="00E26647">
      <w:pPr>
        <w:rPr>
          <w:sz w:val="24"/>
          <w:szCs w:val="24"/>
          <w:lang w:eastAsia="zh-CN"/>
        </w:rPr>
      </w:pPr>
      <w:r>
        <w:rPr>
          <w:noProof/>
          <w:sz w:val="24"/>
          <w:szCs w:val="24"/>
          <w:lang w:eastAsia="zh-CN"/>
        </w:rPr>
        <w:drawing>
          <wp:inline distT="0" distB="0" distL="0" distR="0" wp14:anchorId="2C2FA3C3" wp14:editId="39808450">
            <wp:extent cx="2786380" cy="2343150"/>
            <wp:effectExtent l="0" t="0" r="0" b="0"/>
            <wp:docPr id="6" name="Picture 6" descr="C:\Users\My\AppData\Local\Microsoft\Windows\INetCache\Content.Word\2015-12-0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AppData\Local\Microsoft\Windows\INetCache\Content.Word\2015-12-04 (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6380" cy="2343150"/>
                    </a:xfrm>
                    <a:prstGeom prst="rect">
                      <a:avLst/>
                    </a:prstGeom>
                    <a:noFill/>
                    <a:ln>
                      <a:noFill/>
                    </a:ln>
                  </pic:spPr>
                </pic:pic>
              </a:graphicData>
            </a:graphic>
          </wp:inline>
        </w:drawing>
      </w:r>
    </w:p>
    <w:p w14:paraId="687A5641" w14:textId="77777777" w:rsidR="007B3B53" w:rsidRDefault="007B3B53" w:rsidP="00E26647">
      <w:pPr>
        <w:rPr>
          <w:sz w:val="24"/>
          <w:szCs w:val="24"/>
          <w:lang w:eastAsia="zh-CN"/>
        </w:rPr>
      </w:pPr>
      <w:r>
        <w:rPr>
          <w:sz w:val="24"/>
          <w:szCs w:val="24"/>
          <w:lang w:eastAsia="zh-CN"/>
        </w:rPr>
        <w:t>In the mean</w:t>
      </w:r>
      <w:r w:rsidR="00A26911">
        <w:rPr>
          <w:sz w:val="24"/>
          <w:szCs w:val="24"/>
          <w:lang w:eastAsia="zh-CN"/>
        </w:rPr>
        <w:t>-shift method. All the 3 trails have proper clustering, we can see the colors show that the mixing of the data is not very obvious.</w:t>
      </w:r>
    </w:p>
    <w:p w14:paraId="384BE4E3" w14:textId="77777777" w:rsidR="00A26911" w:rsidRDefault="00A26911" w:rsidP="00E26647">
      <w:pPr>
        <w:rPr>
          <w:sz w:val="24"/>
          <w:szCs w:val="24"/>
          <w:lang w:eastAsia="zh-CN"/>
        </w:rPr>
      </w:pPr>
      <w:r>
        <w:rPr>
          <w:sz w:val="24"/>
          <w:szCs w:val="24"/>
          <w:lang w:eastAsia="zh-CN"/>
        </w:rPr>
        <w:t>However, in this method, the continuity of the cluster is not very good, which means several clusters should converge together because they stay very close to each other.</w:t>
      </w:r>
    </w:p>
    <w:p w14:paraId="5298BA2C" w14:textId="77777777" w:rsidR="00A26911" w:rsidRDefault="00A26911" w:rsidP="00E26647">
      <w:pPr>
        <w:rPr>
          <w:sz w:val="24"/>
          <w:szCs w:val="24"/>
          <w:lang w:eastAsia="zh-CN"/>
        </w:rPr>
      </w:pPr>
      <w:r>
        <w:rPr>
          <w:sz w:val="24"/>
          <w:szCs w:val="24"/>
          <w:lang w:eastAsia="zh-CN"/>
        </w:rPr>
        <w:t>This might be the result of improper initial value of bandwidth.</w:t>
      </w:r>
    </w:p>
    <w:p w14:paraId="482AFE6E" w14:textId="77777777" w:rsidR="00A26911" w:rsidRDefault="00A26911" w:rsidP="00E26647">
      <w:pPr>
        <w:rPr>
          <w:sz w:val="24"/>
          <w:szCs w:val="24"/>
          <w:lang w:eastAsia="zh-CN"/>
        </w:rPr>
      </w:pPr>
    </w:p>
    <w:p w14:paraId="346F90A3" w14:textId="77777777" w:rsidR="00A26911" w:rsidRDefault="00A26911" w:rsidP="00E26647">
      <w:pPr>
        <w:rPr>
          <w:sz w:val="24"/>
          <w:szCs w:val="24"/>
          <w:lang w:eastAsia="zh-CN"/>
        </w:rPr>
      </w:pPr>
      <w:r>
        <w:rPr>
          <w:sz w:val="24"/>
          <w:szCs w:val="24"/>
          <w:lang w:eastAsia="zh-CN"/>
        </w:rPr>
        <w:t>Question (c) is about the sensitivity of the mean-shift method to the bandwidth of kernel.</w:t>
      </w:r>
    </w:p>
    <w:p w14:paraId="370C8C6A" w14:textId="77777777" w:rsidR="00A26911" w:rsidRDefault="00A26911" w:rsidP="00E26647">
      <w:pPr>
        <w:rPr>
          <w:sz w:val="24"/>
          <w:szCs w:val="24"/>
          <w:lang w:eastAsia="zh-CN"/>
        </w:rPr>
      </w:pPr>
      <w:r>
        <w:rPr>
          <w:sz w:val="24"/>
          <w:szCs w:val="24"/>
          <w:lang w:eastAsia="zh-CN"/>
        </w:rPr>
        <w:t>To test this result, I set different value of bandwidth h, including:</w:t>
      </w:r>
    </w:p>
    <w:p w14:paraId="7773981E" w14:textId="77777777" w:rsidR="00A26911" w:rsidRDefault="00A26911" w:rsidP="00E26647">
      <w:pPr>
        <w:rPr>
          <w:sz w:val="24"/>
          <w:szCs w:val="24"/>
          <w:lang w:eastAsia="zh-CN"/>
        </w:rPr>
      </w:pPr>
      <w:r>
        <w:rPr>
          <w:sz w:val="24"/>
          <w:szCs w:val="24"/>
          <w:lang w:eastAsia="zh-CN"/>
        </w:rPr>
        <w:t xml:space="preserve">0.01, 0.3, 0.5, 1, 2, 5, 10, </w:t>
      </w:r>
    </w:p>
    <w:p w14:paraId="289FC065" w14:textId="77777777" w:rsidR="00A26911" w:rsidRDefault="00A26911" w:rsidP="00E26647">
      <w:pPr>
        <w:rPr>
          <w:sz w:val="24"/>
          <w:szCs w:val="24"/>
          <w:lang w:eastAsia="zh-CN"/>
        </w:rPr>
      </w:pPr>
      <w:r>
        <w:rPr>
          <w:sz w:val="24"/>
          <w:szCs w:val="24"/>
          <w:lang w:eastAsia="zh-CN"/>
        </w:rPr>
        <w:t>h = 0.01</w:t>
      </w:r>
    </w:p>
    <w:p w14:paraId="13A4A229" w14:textId="76993513" w:rsidR="00A26911" w:rsidRDefault="00F52E40" w:rsidP="00E26647">
      <w:pPr>
        <w:rPr>
          <w:sz w:val="24"/>
          <w:szCs w:val="24"/>
          <w:lang w:eastAsia="zh-CN"/>
        </w:rPr>
      </w:pPr>
      <w:r>
        <w:rPr>
          <w:noProof/>
          <w:sz w:val="24"/>
          <w:szCs w:val="24"/>
          <w:lang w:eastAsia="zh-CN"/>
        </w:rPr>
        <w:lastRenderedPageBreak/>
        <w:drawing>
          <wp:inline distT="0" distB="0" distL="0" distR="0" wp14:anchorId="3AAA3107" wp14:editId="0A47912E">
            <wp:extent cx="2781300" cy="2110105"/>
            <wp:effectExtent l="0" t="0" r="0" b="4445"/>
            <wp:docPr id="7" name="Picture 7" descr="C:\Users\My\AppData\Local\Microsoft\Windows\INetCache\Content.Word\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AppData\Local\Microsoft\Windows\INetCache\Content.Word\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300" cy="2110105"/>
                    </a:xfrm>
                    <a:prstGeom prst="rect">
                      <a:avLst/>
                    </a:prstGeom>
                    <a:noFill/>
                    <a:ln>
                      <a:noFill/>
                    </a:ln>
                  </pic:spPr>
                </pic:pic>
              </a:graphicData>
            </a:graphic>
          </wp:inline>
        </w:drawing>
      </w:r>
    </w:p>
    <w:p w14:paraId="2DEDAC9A" w14:textId="77777777" w:rsidR="00A26911" w:rsidRDefault="00A26911" w:rsidP="00E26647">
      <w:pPr>
        <w:rPr>
          <w:sz w:val="24"/>
          <w:szCs w:val="24"/>
          <w:lang w:eastAsia="zh-CN"/>
        </w:rPr>
      </w:pPr>
      <w:r>
        <w:rPr>
          <w:sz w:val="24"/>
          <w:szCs w:val="24"/>
          <w:lang w:eastAsia="zh-CN"/>
        </w:rPr>
        <w:t>h = 0. 3</w:t>
      </w:r>
      <w:r>
        <w:rPr>
          <w:noProof/>
          <w:sz w:val="24"/>
          <w:szCs w:val="24"/>
          <w:lang w:eastAsia="zh-CN"/>
        </w:rPr>
        <w:drawing>
          <wp:inline distT="0" distB="0" distL="0" distR="0" wp14:anchorId="2E27B46F" wp14:editId="4441C677">
            <wp:extent cx="2788920" cy="2065514"/>
            <wp:effectExtent l="0" t="0" r="0" b="0"/>
            <wp:docPr id="2" name="Picture 2" descr="C:\Users\My\AppData\Local\Microsoft\Windows\INetCache\Content.Wo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AppData\Local\Microsoft\Windows\INetCache\Content.Word\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8920" cy="2065514"/>
                    </a:xfrm>
                    <a:prstGeom prst="rect">
                      <a:avLst/>
                    </a:prstGeom>
                    <a:noFill/>
                    <a:ln>
                      <a:noFill/>
                    </a:ln>
                  </pic:spPr>
                </pic:pic>
              </a:graphicData>
            </a:graphic>
          </wp:inline>
        </w:drawing>
      </w:r>
    </w:p>
    <w:p w14:paraId="12036225" w14:textId="77777777" w:rsidR="00A26911" w:rsidRDefault="00A26911" w:rsidP="00E26647">
      <w:pPr>
        <w:rPr>
          <w:sz w:val="24"/>
          <w:szCs w:val="24"/>
          <w:lang w:eastAsia="zh-CN"/>
        </w:rPr>
      </w:pPr>
      <w:r>
        <w:rPr>
          <w:rFonts w:hint="eastAsia"/>
          <w:sz w:val="24"/>
          <w:szCs w:val="24"/>
          <w:lang w:eastAsia="zh-CN"/>
        </w:rPr>
        <w:t>h = 0.5</w:t>
      </w:r>
    </w:p>
    <w:p w14:paraId="26D8E2E2" w14:textId="7B814212" w:rsidR="00A26911" w:rsidRDefault="00F52E40" w:rsidP="00E26647">
      <w:pPr>
        <w:rPr>
          <w:sz w:val="24"/>
          <w:szCs w:val="24"/>
          <w:lang w:eastAsia="zh-CN"/>
        </w:rPr>
      </w:pPr>
      <w:r>
        <w:rPr>
          <w:noProof/>
          <w:sz w:val="24"/>
          <w:szCs w:val="24"/>
          <w:lang w:eastAsia="zh-CN"/>
        </w:rPr>
        <w:drawing>
          <wp:inline distT="0" distB="0" distL="0" distR="0" wp14:anchorId="2A67894A" wp14:editId="02D33412">
            <wp:extent cx="2781300" cy="2138680"/>
            <wp:effectExtent l="0" t="0" r="0" b="0"/>
            <wp:docPr id="13" name="Picture 13" descr="C:\Users\My\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AppData\Local\Microsoft\Windows\INetCache\Content.Word\0.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1300" cy="2138680"/>
                    </a:xfrm>
                    <a:prstGeom prst="rect">
                      <a:avLst/>
                    </a:prstGeom>
                    <a:noFill/>
                    <a:ln>
                      <a:noFill/>
                    </a:ln>
                  </pic:spPr>
                </pic:pic>
              </a:graphicData>
            </a:graphic>
          </wp:inline>
        </w:drawing>
      </w:r>
    </w:p>
    <w:p w14:paraId="6984CFD7" w14:textId="77777777" w:rsidR="00A26911" w:rsidRDefault="00A26911" w:rsidP="00E26647">
      <w:pPr>
        <w:rPr>
          <w:sz w:val="24"/>
          <w:szCs w:val="24"/>
          <w:lang w:eastAsia="zh-CN"/>
        </w:rPr>
      </w:pPr>
      <w:r>
        <w:rPr>
          <w:sz w:val="24"/>
          <w:szCs w:val="24"/>
          <w:lang w:eastAsia="zh-CN"/>
        </w:rPr>
        <w:t>h  =  1</w:t>
      </w:r>
    </w:p>
    <w:p w14:paraId="27265FD8" w14:textId="77777777" w:rsidR="00A26911" w:rsidRDefault="00A26911" w:rsidP="00E26647">
      <w:pPr>
        <w:rPr>
          <w:sz w:val="24"/>
          <w:szCs w:val="24"/>
          <w:lang w:eastAsia="zh-CN"/>
        </w:rPr>
      </w:pPr>
      <w:r>
        <w:rPr>
          <w:noProof/>
          <w:sz w:val="24"/>
          <w:szCs w:val="24"/>
          <w:lang w:eastAsia="zh-CN"/>
        </w:rPr>
        <w:lastRenderedPageBreak/>
        <w:drawing>
          <wp:inline distT="0" distB="0" distL="0" distR="0" wp14:anchorId="610AAF5A" wp14:editId="71F5F6DE">
            <wp:extent cx="2788920" cy="2308028"/>
            <wp:effectExtent l="0" t="0" r="0" b="0"/>
            <wp:docPr id="3" name="Picture 3" descr="C:\Users\My\AppData\Local\Microsoft\Windows\INetCache\Content.Word\2015-12-04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y\AppData\Local\Microsoft\Windows\INetCache\Content.Word\2015-12-04 (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8920" cy="2308028"/>
                    </a:xfrm>
                    <a:prstGeom prst="rect">
                      <a:avLst/>
                    </a:prstGeom>
                    <a:noFill/>
                    <a:ln>
                      <a:noFill/>
                    </a:ln>
                  </pic:spPr>
                </pic:pic>
              </a:graphicData>
            </a:graphic>
          </wp:inline>
        </w:drawing>
      </w:r>
    </w:p>
    <w:p w14:paraId="0637BB29" w14:textId="77777777" w:rsidR="00A26911" w:rsidRDefault="00A26911" w:rsidP="00E26647">
      <w:pPr>
        <w:rPr>
          <w:sz w:val="24"/>
          <w:szCs w:val="24"/>
          <w:lang w:eastAsia="zh-CN"/>
        </w:rPr>
      </w:pPr>
      <w:r>
        <w:rPr>
          <w:sz w:val="24"/>
          <w:szCs w:val="24"/>
          <w:lang w:eastAsia="zh-CN"/>
        </w:rPr>
        <w:t>h  = 2</w:t>
      </w:r>
    </w:p>
    <w:p w14:paraId="2313D7A2" w14:textId="7AF4356C" w:rsidR="00A26911" w:rsidRDefault="00F52E40" w:rsidP="00E26647">
      <w:pPr>
        <w:rPr>
          <w:sz w:val="24"/>
          <w:szCs w:val="24"/>
          <w:lang w:eastAsia="zh-CN"/>
        </w:rPr>
      </w:pPr>
      <w:r>
        <w:rPr>
          <w:noProof/>
          <w:sz w:val="24"/>
          <w:szCs w:val="24"/>
          <w:lang w:eastAsia="zh-CN"/>
        </w:rPr>
        <w:drawing>
          <wp:inline distT="0" distB="0" distL="0" distR="0" wp14:anchorId="040CA76D" wp14:editId="571C7CFF">
            <wp:extent cx="2786380" cy="2190750"/>
            <wp:effectExtent l="0" t="0" r="0" b="0"/>
            <wp:docPr id="15" name="Picture 15" descr="C:\Users\My\AppData\Local\Microsoft\Windows\INetCache\Content.Word\2015-12-04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AppData\Local\Microsoft\Windows\INetCache\Content.Word\2015-12-04 (1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6380" cy="2190750"/>
                    </a:xfrm>
                    <a:prstGeom prst="rect">
                      <a:avLst/>
                    </a:prstGeom>
                    <a:noFill/>
                    <a:ln>
                      <a:noFill/>
                    </a:ln>
                  </pic:spPr>
                </pic:pic>
              </a:graphicData>
            </a:graphic>
          </wp:inline>
        </w:drawing>
      </w:r>
    </w:p>
    <w:p w14:paraId="4B441D1F" w14:textId="77777777" w:rsidR="00F52E40" w:rsidRDefault="00F52E40" w:rsidP="00E26647">
      <w:pPr>
        <w:rPr>
          <w:sz w:val="24"/>
          <w:szCs w:val="24"/>
          <w:lang w:eastAsia="zh-CN"/>
        </w:rPr>
      </w:pPr>
      <w:r>
        <w:rPr>
          <w:sz w:val="24"/>
          <w:szCs w:val="24"/>
          <w:lang w:eastAsia="zh-CN"/>
        </w:rPr>
        <w:t>h = 5</w:t>
      </w:r>
    </w:p>
    <w:p w14:paraId="0F1DFBBE" w14:textId="6F8D61D2" w:rsidR="00F52E40" w:rsidRDefault="00F52E40" w:rsidP="00E26647">
      <w:pPr>
        <w:rPr>
          <w:sz w:val="24"/>
          <w:szCs w:val="24"/>
          <w:lang w:eastAsia="zh-CN"/>
        </w:rPr>
      </w:pPr>
      <w:r>
        <w:rPr>
          <w:noProof/>
          <w:sz w:val="24"/>
          <w:szCs w:val="24"/>
          <w:lang w:eastAsia="zh-CN"/>
        </w:rPr>
        <w:lastRenderedPageBreak/>
        <w:drawing>
          <wp:inline distT="0" distB="0" distL="0" distR="0" wp14:anchorId="747FAEFA" wp14:editId="20C63935">
            <wp:extent cx="2781300" cy="2157730"/>
            <wp:effectExtent l="0" t="0" r="0" b="0"/>
            <wp:docPr id="16" name="Picture 16" descr="C:\Users\My\AppData\Local\Microsoft\Windows\INetCache\Content.Word\2015-12-04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AppData\Local\Microsoft\Windows\INetCache\Content.Word\2015-12-04 (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1300" cy="2157730"/>
                    </a:xfrm>
                    <a:prstGeom prst="rect">
                      <a:avLst/>
                    </a:prstGeom>
                    <a:noFill/>
                    <a:ln>
                      <a:noFill/>
                    </a:ln>
                  </pic:spPr>
                </pic:pic>
              </a:graphicData>
            </a:graphic>
          </wp:inline>
        </w:drawing>
      </w:r>
    </w:p>
    <w:p w14:paraId="0C4F5476" w14:textId="77777777" w:rsidR="00F52E40" w:rsidRDefault="00F52E40" w:rsidP="00E26647">
      <w:pPr>
        <w:rPr>
          <w:sz w:val="24"/>
          <w:szCs w:val="24"/>
          <w:lang w:eastAsia="zh-CN"/>
        </w:rPr>
      </w:pPr>
      <w:r>
        <w:rPr>
          <w:sz w:val="24"/>
          <w:szCs w:val="24"/>
          <w:lang w:eastAsia="zh-CN"/>
        </w:rPr>
        <w:t>From the results of different bandwidth, we can see that when bandwidth is not long enough, the points are clustered in very sparse scales. And the clusters are more than the correct results.</w:t>
      </w:r>
    </w:p>
    <w:p w14:paraId="5A67DB54" w14:textId="77777777" w:rsidR="00F52E40" w:rsidRDefault="00F52E40" w:rsidP="00E26647">
      <w:pPr>
        <w:rPr>
          <w:sz w:val="24"/>
          <w:szCs w:val="24"/>
          <w:lang w:eastAsia="zh-CN"/>
        </w:rPr>
      </w:pPr>
      <w:r>
        <w:rPr>
          <w:sz w:val="24"/>
          <w:szCs w:val="24"/>
          <w:lang w:eastAsia="zh-CN"/>
        </w:rPr>
        <w:t>We can see the bandwidth around 1 is good enough to have a proper cluster result. That might be related to the range of the data points in the trail.</w:t>
      </w:r>
    </w:p>
    <w:p w14:paraId="5D5602A6" w14:textId="77777777" w:rsidR="00F52E40" w:rsidRDefault="00F52E40" w:rsidP="00E26647">
      <w:pPr>
        <w:rPr>
          <w:sz w:val="24"/>
          <w:szCs w:val="24"/>
          <w:lang w:eastAsia="zh-CN"/>
        </w:rPr>
      </w:pPr>
      <w:r>
        <w:rPr>
          <w:sz w:val="24"/>
          <w:szCs w:val="24"/>
          <w:lang w:eastAsia="zh-CN"/>
        </w:rPr>
        <w:t>And when the h value is too much, the cluster number will decrease. For h = 2, there are only 2 clusters, and h = 5, only 1 cluster.</w:t>
      </w:r>
    </w:p>
    <w:p w14:paraId="47B0920A" w14:textId="77777777" w:rsidR="00F52E40" w:rsidRPr="00245221" w:rsidRDefault="00F52E40" w:rsidP="00E26647">
      <w:pPr>
        <w:rPr>
          <w:rFonts w:hint="eastAsia"/>
          <w:sz w:val="24"/>
          <w:szCs w:val="24"/>
          <w:lang w:eastAsia="zh-CN"/>
        </w:rPr>
      </w:pPr>
      <w:r>
        <w:rPr>
          <w:sz w:val="24"/>
          <w:szCs w:val="24"/>
          <w:lang w:eastAsia="zh-CN"/>
        </w:rPr>
        <w:t>So this might be the sensitivity of the kernel bandwidth to the clustering results. As h increases, the cluster range increases, and the number of clusters may decrease. i.e. The cluster will converge as h increases, and separate when h decreases.</w:t>
      </w:r>
      <w:bookmarkStart w:id="0" w:name="_GoBack"/>
      <w:bookmarkEnd w:id="0"/>
    </w:p>
    <w:sectPr w:rsidR="00F52E40" w:rsidRPr="00245221" w:rsidSect="00DF491D">
      <w:headerReference w:type="even" r:id="rId21"/>
      <w:headerReference w:type="default" r:id="rId22"/>
      <w:footerReference w:type="even" r:id="rId23"/>
      <w:footerReference w:type="default" r:id="rId24"/>
      <w:pgSz w:w="12240" w:h="15840" w:code="1"/>
      <w:pgMar w:top="1440" w:right="1440" w:bottom="1440" w:left="1440" w:header="720" w:footer="720"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1F987" w14:textId="77777777" w:rsidR="009C4F0F" w:rsidRDefault="009C4F0F">
      <w:pPr>
        <w:spacing w:after="0" w:line="240" w:lineRule="auto"/>
      </w:pPr>
      <w:r>
        <w:separator/>
      </w:r>
    </w:p>
  </w:endnote>
  <w:endnote w:type="continuationSeparator" w:id="0">
    <w:p w14:paraId="27FE06C5" w14:textId="77777777" w:rsidR="009C4F0F" w:rsidRDefault="009C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729F" w14:textId="77777777" w:rsidR="009C4F0F" w:rsidRDefault="009C4F0F">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rsidR="00F52E40">
      <w:rPr>
        <w:noProof/>
      </w:rPr>
      <w:t>6</w:t>
    </w:r>
    <w:r>
      <w:rPr>
        <w:noProof/>
      </w:rPr>
      <w:fldChar w:fldCharType="end"/>
    </w:r>
  </w:p>
  <w:p w14:paraId="7B90F0A2" w14:textId="77777777" w:rsidR="009C4F0F" w:rsidRDefault="009C4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BAFCC" w14:textId="77777777" w:rsidR="009C4F0F" w:rsidRDefault="009C4F0F">
    <w:pPr>
      <w:pStyle w:val="FooterRight"/>
    </w:pPr>
    <w:r>
      <w:rPr>
        <w:color w:val="9FB8CD" w:themeColor="accent2"/>
      </w:rPr>
      <w:sym w:font="Wingdings 3" w:char="F07D"/>
    </w:r>
    <w:r>
      <w:t xml:space="preserve"> Page </w:t>
    </w:r>
    <w:r>
      <w:fldChar w:fldCharType="begin"/>
    </w:r>
    <w:r>
      <w:instrText xml:space="preserve"> PAGE  \* Arabic  \* MERGEFORMAT </w:instrText>
    </w:r>
    <w:r>
      <w:fldChar w:fldCharType="separate"/>
    </w:r>
    <w:r w:rsidR="00F52E40">
      <w:rPr>
        <w:noProof/>
      </w:rPr>
      <w:t>5</w:t>
    </w:r>
    <w:r>
      <w:rPr>
        <w:noProof/>
      </w:rPr>
      <w:fldChar w:fldCharType="end"/>
    </w:r>
  </w:p>
  <w:p w14:paraId="1363D7EB" w14:textId="77777777" w:rsidR="009C4F0F" w:rsidRDefault="009C4F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35DE1" w14:textId="77777777" w:rsidR="009C4F0F" w:rsidRDefault="009C4F0F">
      <w:pPr>
        <w:spacing w:after="0" w:line="240" w:lineRule="auto"/>
      </w:pPr>
      <w:r>
        <w:separator/>
      </w:r>
    </w:p>
  </w:footnote>
  <w:footnote w:type="continuationSeparator" w:id="0">
    <w:p w14:paraId="24E29EB4" w14:textId="77777777" w:rsidR="009C4F0F" w:rsidRDefault="009C4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5DC76" w14:textId="77777777" w:rsidR="009C4F0F" w:rsidRDefault="009C4F0F">
    <w:pPr>
      <w:pStyle w:val="HeaderLeft"/>
      <w:jc w:val="right"/>
    </w:pPr>
    <w:r>
      <w:rPr>
        <w:color w:val="9FB8CD" w:themeColor="accent2"/>
      </w:rPr>
      <w:sym w:font="Wingdings 3" w:char="F07D"/>
    </w:r>
    <w:r>
      <w:t xml:space="preserve"> </w:t>
    </w:r>
    <w:sdt>
      <w:sdtPr>
        <w:alias w:val="Title"/>
        <w:id w:val="168006723"/>
        <w:placeholder/>
        <w:dataBinding w:prefixMappings="xmlns:ns0='http://schemas.openxmlformats.org/package/2006/metadata/core-properties' xmlns:ns1='http://purl.org/dc/elements/1.1/'" w:xpath="/ns0:coreProperties[1]/ns1:title[1]" w:storeItemID="{6C3C8BC8-F283-45AE-878A-BAB7291924A1}"/>
        <w:text/>
      </w:sdtPr>
      <w:sdtContent>
        <w:r>
          <w:rPr>
            <w:rFonts w:hint="eastAsia"/>
            <w:lang w:eastAsia="zh-CN"/>
          </w:rPr>
          <w:t>PA2-Clustering</w:t>
        </w:r>
      </w:sdtContent>
    </w:sdt>
  </w:p>
  <w:p w14:paraId="78276E42" w14:textId="77777777" w:rsidR="009C4F0F" w:rsidRDefault="009C4F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C3D63" w14:textId="77777777" w:rsidR="009C4F0F" w:rsidRDefault="009C4F0F">
    <w:pPr>
      <w:pStyle w:val="HeaderRight"/>
      <w:jc w:val="left"/>
    </w:pPr>
    <w:r>
      <w:rPr>
        <w:color w:val="9FB8CD" w:themeColor="accent2"/>
      </w:rPr>
      <w:sym w:font="Wingdings 3" w:char="F07D"/>
    </w:r>
    <w:r>
      <w:t xml:space="preserve"> </w:t>
    </w:r>
    <w:sdt>
      <w:sdtPr>
        <w:alias w:val="Title"/>
        <w:id w:val="703721043"/>
        <w:placeholder/>
        <w:dataBinding w:prefixMappings="xmlns:ns0='http://schemas.openxmlformats.org/package/2006/metadata/core-properties' xmlns:ns1='http://purl.org/dc/elements/1.1/'" w:xpath="/ns0:coreProperties[1]/ns1:title[1]" w:storeItemID="{6C3C8BC8-F283-45AE-878A-BAB7291924A1}"/>
        <w:text/>
      </w:sdtPr>
      <w:sdtContent>
        <w:r>
          <w:rPr>
            <w:rFonts w:hint="eastAsia"/>
            <w:lang w:eastAsia="zh-CN"/>
          </w:rPr>
          <w:t>PA2-Clustering</w:t>
        </w:r>
      </w:sdtContent>
    </w:sdt>
  </w:p>
  <w:p w14:paraId="13ABF9B3" w14:textId="77777777" w:rsidR="009C4F0F" w:rsidRDefault="009C4F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vanish w:val="0"/>
        <w:color w:val="628BAD" w:themeColor="accent2" w:themeShade="BF"/>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24477B5E"/>
    <w:multiLevelType w:val="hybridMultilevel"/>
    <w:tmpl w:val="0B8A04E6"/>
    <w:lvl w:ilvl="0" w:tplc="2362D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F0F"/>
    <w:rsid w:val="00095A25"/>
    <w:rsid w:val="00245221"/>
    <w:rsid w:val="004A1087"/>
    <w:rsid w:val="0057279C"/>
    <w:rsid w:val="005B2D7B"/>
    <w:rsid w:val="005D706F"/>
    <w:rsid w:val="007B3B53"/>
    <w:rsid w:val="009C4F0F"/>
    <w:rsid w:val="00A26911"/>
    <w:rsid w:val="00B01540"/>
    <w:rsid w:val="00BB5343"/>
    <w:rsid w:val="00DF491D"/>
    <w:rsid w:val="00E26647"/>
    <w:rsid w:val="00F52E40"/>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109819A8"/>
  <w15:docId w15:val="{01C8DA60-83A3-4BD7-8E5D-C045FD5F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1D"/>
    <w:rPr>
      <w:rFonts w:cs="Times New Roman"/>
      <w:color w:val="000000" w:themeColor="text1"/>
      <w:sz w:val="20"/>
      <w:szCs w:val="20"/>
      <w:lang w:eastAsia="ja-JP"/>
    </w:rPr>
  </w:style>
  <w:style w:type="paragraph" w:styleId="Heading1">
    <w:name w:val="heading 1"/>
    <w:basedOn w:val="Normal"/>
    <w:next w:val="Normal"/>
    <w:link w:val="Heading1Char"/>
    <w:uiPriority w:val="9"/>
    <w:qFormat/>
    <w:rsid w:val="00DF491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rsid w:val="00DF491D"/>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rsid w:val="00DF491D"/>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DF491D"/>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DF491D"/>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DF491D"/>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DF491D"/>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DF491D"/>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DF491D"/>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91D"/>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sid w:val="00DF491D"/>
    <w:rPr>
      <w:rFonts w:asciiTheme="majorHAnsi" w:hAnsiTheme="majorHAnsi" w:cs="Times New Roman"/>
      <w:color w:val="628BAD" w:themeColor="accent2" w:themeShade="BF"/>
      <w:spacing w:val="5"/>
      <w:sz w:val="20"/>
      <w:szCs w:val="28"/>
      <w:lang w:eastAsia="ja-JP"/>
    </w:rPr>
  </w:style>
  <w:style w:type="character" w:customStyle="1" w:styleId="Heading3Char">
    <w:name w:val="Heading 3 Char"/>
    <w:basedOn w:val="DefaultParagraphFont"/>
    <w:link w:val="Heading3"/>
    <w:uiPriority w:val="9"/>
    <w:rsid w:val="00DF491D"/>
    <w:rPr>
      <w:rFonts w:asciiTheme="majorHAnsi" w:hAnsiTheme="majorHAnsi" w:cs="Times New Roman"/>
      <w:color w:val="595959" w:themeColor="text1" w:themeTint="A6"/>
      <w:spacing w:val="5"/>
      <w:sz w:val="20"/>
      <w:szCs w:val="24"/>
      <w:lang w:eastAsia="ja-JP"/>
    </w:rPr>
  </w:style>
  <w:style w:type="paragraph" w:styleId="Title">
    <w:name w:val="Title"/>
    <w:basedOn w:val="Normal"/>
    <w:link w:val="TitleChar"/>
    <w:uiPriority w:val="10"/>
    <w:qFormat/>
    <w:rsid w:val="00DF491D"/>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sid w:val="00DF491D"/>
    <w:rPr>
      <w:rFonts w:asciiTheme="majorHAnsi" w:hAnsiTheme="majorHAnsi" w:cs="Times New Roman"/>
      <w:color w:val="9FB8CD" w:themeColor="accent2"/>
      <w:sz w:val="52"/>
      <w:szCs w:val="48"/>
      <w:lang w:eastAsia="ja-JP"/>
    </w:rPr>
  </w:style>
  <w:style w:type="paragraph" w:styleId="Subtitle">
    <w:name w:val="Subtitle"/>
    <w:basedOn w:val="Normal"/>
    <w:link w:val="SubtitleChar"/>
    <w:uiPriority w:val="11"/>
    <w:qFormat/>
    <w:rsid w:val="00DF491D"/>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sid w:val="00DF491D"/>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rsid w:val="00DF491D"/>
    <w:pPr>
      <w:spacing w:after="0" w:line="240" w:lineRule="auto"/>
    </w:pPr>
    <w:rPr>
      <w:rFonts w:asciiTheme="majorHAnsi" w:hAnsiTheme="majorHAnsi"/>
      <w:bCs/>
      <w:color w:val="9FB8CD" w:themeColor="accent2"/>
      <w:sz w:val="16"/>
      <w:szCs w:val="18"/>
    </w:rPr>
  </w:style>
  <w:style w:type="paragraph" w:styleId="NoSpacing">
    <w:name w:val="No Spacing"/>
    <w:basedOn w:val="Normal"/>
    <w:uiPriority w:val="99"/>
    <w:qFormat/>
    <w:rsid w:val="00DF491D"/>
    <w:pPr>
      <w:spacing w:after="0" w:line="240" w:lineRule="auto"/>
    </w:pPr>
  </w:style>
  <w:style w:type="paragraph" w:styleId="BalloonText">
    <w:name w:val="Balloon Text"/>
    <w:basedOn w:val="Normal"/>
    <w:link w:val="BalloonTextChar"/>
    <w:uiPriority w:val="99"/>
    <w:semiHidden/>
    <w:unhideWhenUsed/>
    <w:rsid w:val="00DF491D"/>
    <w:rPr>
      <w:rFonts w:ascii="Tahoma" w:hAnsi="Tahoma" w:cs="Tahoma"/>
      <w:sz w:val="16"/>
      <w:szCs w:val="16"/>
    </w:rPr>
  </w:style>
  <w:style w:type="character" w:customStyle="1" w:styleId="BalloonTextChar">
    <w:name w:val="Balloon Text Char"/>
    <w:basedOn w:val="DefaultParagraphFont"/>
    <w:link w:val="BalloonText"/>
    <w:uiPriority w:val="99"/>
    <w:semiHidden/>
    <w:rsid w:val="00DF491D"/>
    <w:rPr>
      <w:rFonts w:ascii="Tahoma" w:hAnsi="Tahoma" w:cs="Tahoma"/>
      <w:color w:val="000000" w:themeColor="text1"/>
      <w:sz w:val="16"/>
      <w:szCs w:val="16"/>
      <w:lang w:eastAsia="ja-JP"/>
    </w:rPr>
  </w:style>
  <w:style w:type="character" w:styleId="BookTitle">
    <w:name w:val="Book Title"/>
    <w:basedOn w:val="DefaultParagraphFont"/>
    <w:uiPriority w:val="33"/>
    <w:qFormat/>
    <w:rsid w:val="00DF491D"/>
    <w:rPr>
      <w:rFonts w:asciiTheme="majorHAnsi" w:hAnsiTheme="majorHAnsi" w:cs="Times New Roman"/>
      <w:i/>
      <w:color w:val="8E736A" w:themeColor="accent6"/>
      <w:sz w:val="20"/>
      <w:szCs w:val="20"/>
    </w:rPr>
  </w:style>
  <w:style w:type="character" w:styleId="Emphasis">
    <w:name w:val="Emphasis"/>
    <w:uiPriority w:val="20"/>
    <w:qFormat/>
    <w:rsid w:val="00DF491D"/>
    <w:rPr>
      <w:b/>
      <w:i/>
      <w:spacing w:val="0"/>
    </w:rPr>
  </w:style>
  <w:style w:type="paragraph" w:styleId="Footer">
    <w:name w:val="footer"/>
    <w:basedOn w:val="Normal"/>
    <w:link w:val="FooterChar"/>
    <w:uiPriority w:val="99"/>
    <w:unhideWhenUsed/>
    <w:rsid w:val="00DF491D"/>
    <w:pPr>
      <w:tabs>
        <w:tab w:val="center" w:pos="4320"/>
        <w:tab w:val="right" w:pos="8640"/>
      </w:tabs>
    </w:pPr>
  </w:style>
  <w:style w:type="character" w:customStyle="1" w:styleId="FooterChar">
    <w:name w:val="Footer Char"/>
    <w:basedOn w:val="DefaultParagraphFont"/>
    <w:link w:val="Footer"/>
    <w:uiPriority w:val="99"/>
    <w:rsid w:val="00DF491D"/>
    <w:rPr>
      <w:rFonts w:cs="Times New Roman"/>
      <w:color w:val="000000" w:themeColor="text1"/>
      <w:sz w:val="20"/>
      <w:szCs w:val="20"/>
      <w:lang w:eastAsia="ja-JP"/>
    </w:rPr>
  </w:style>
  <w:style w:type="paragraph" w:styleId="Header">
    <w:name w:val="header"/>
    <w:basedOn w:val="Normal"/>
    <w:link w:val="HeaderChar"/>
    <w:uiPriority w:val="99"/>
    <w:unhideWhenUsed/>
    <w:rsid w:val="00DF491D"/>
    <w:pPr>
      <w:tabs>
        <w:tab w:val="center" w:pos="4320"/>
        <w:tab w:val="right" w:pos="8640"/>
      </w:tabs>
    </w:pPr>
  </w:style>
  <w:style w:type="character" w:customStyle="1" w:styleId="HeaderChar">
    <w:name w:val="Header Char"/>
    <w:basedOn w:val="DefaultParagraphFont"/>
    <w:link w:val="Header"/>
    <w:uiPriority w:val="99"/>
    <w:rsid w:val="00DF491D"/>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sid w:val="00DF491D"/>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DF491D"/>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DF491D"/>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DF491D"/>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DF491D"/>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DF491D"/>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DF491D"/>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DF491D"/>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DF491D"/>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DF491D"/>
    <w:rPr>
      <w:rFonts w:cs="Times New Roman"/>
      <w:b/>
      <w:color w:val="525A7D" w:themeColor="accent1" w:themeShade="BF"/>
      <w:sz w:val="20"/>
      <w:szCs w:val="20"/>
      <w:u w:val="single"/>
    </w:rPr>
  </w:style>
  <w:style w:type="paragraph" w:styleId="ListBullet">
    <w:name w:val="List Bullet"/>
    <w:basedOn w:val="Normal"/>
    <w:uiPriority w:val="36"/>
    <w:unhideWhenUsed/>
    <w:qFormat/>
    <w:rsid w:val="00DF491D"/>
    <w:pPr>
      <w:numPr>
        <w:numId w:val="11"/>
      </w:numPr>
      <w:spacing w:after="120"/>
      <w:contextualSpacing/>
    </w:pPr>
  </w:style>
  <w:style w:type="paragraph" w:styleId="ListBullet2">
    <w:name w:val="List Bullet 2"/>
    <w:basedOn w:val="Normal"/>
    <w:uiPriority w:val="36"/>
    <w:unhideWhenUsed/>
    <w:qFormat/>
    <w:rsid w:val="00DF491D"/>
    <w:pPr>
      <w:numPr>
        <w:numId w:val="12"/>
      </w:numPr>
      <w:spacing w:after="120"/>
      <w:contextualSpacing/>
    </w:pPr>
  </w:style>
  <w:style w:type="paragraph" w:styleId="ListBullet3">
    <w:name w:val="List Bullet 3"/>
    <w:basedOn w:val="Normal"/>
    <w:uiPriority w:val="36"/>
    <w:unhideWhenUsed/>
    <w:qFormat/>
    <w:rsid w:val="00DF491D"/>
    <w:pPr>
      <w:numPr>
        <w:numId w:val="13"/>
      </w:numPr>
      <w:spacing w:after="120"/>
      <w:contextualSpacing/>
    </w:pPr>
  </w:style>
  <w:style w:type="paragraph" w:styleId="ListBullet4">
    <w:name w:val="List Bullet 4"/>
    <w:basedOn w:val="Normal"/>
    <w:uiPriority w:val="36"/>
    <w:unhideWhenUsed/>
    <w:qFormat/>
    <w:rsid w:val="00DF491D"/>
    <w:pPr>
      <w:numPr>
        <w:numId w:val="14"/>
      </w:numPr>
      <w:spacing w:after="120"/>
      <w:contextualSpacing/>
    </w:pPr>
  </w:style>
  <w:style w:type="paragraph" w:styleId="ListBullet5">
    <w:name w:val="List Bullet 5"/>
    <w:basedOn w:val="Normal"/>
    <w:uiPriority w:val="36"/>
    <w:unhideWhenUsed/>
    <w:qFormat/>
    <w:rsid w:val="00DF491D"/>
    <w:pPr>
      <w:numPr>
        <w:numId w:val="15"/>
      </w:numPr>
      <w:spacing w:after="120"/>
      <w:contextualSpacing/>
    </w:pPr>
  </w:style>
  <w:style w:type="character" w:styleId="PlaceholderText">
    <w:name w:val="Placeholder Text"/>
    <w:basedOn w:val="DefaultParagraphFont"/>
    <w:uiPriority w:val="99"/>
    <w:semiHidden/>
    <w:rsid w:val="00DF491D"/>
    <w:rPr>
      <w:color w:val="808080"/>
    </w:rPr>
  </w:style>
  <w:style w:type="paragraph" w:styleId="Quote">
    <w:name w:val="Quote"/>
    <w:basedOn w:val="Normal"/>
    <w:link w:val="QuoteChar"/>
    <w:uiPriority w:val="29"/>
    <w:qFormat/>
    <w:rsid w:val="00DF491D"/>
    <w:rPr>
      <w:i/>
      <w:color w:val="7F7F7F" w:themeColor="background1" w:themeShade="7F"/>
    </w:rPr>
  </w:style>
  <w:style w:type="character" w:customStyle="1" w:styleId="QuoteChar">
    <w:name w:val="Quote Char"/>
    <w:basedOn w:val="DefaultParagraphFont"/>
    <w:link w:val="Quote"/>
    <w:uiPriority w:val="29"/>
    <w:rsid w:val="00DF491D"/>
    <w:rPr>
      <w:rFonts w:cs="Times New Roman"/>
      <w:i/>
      <w:color w:val="7F7F7F" w:themeColor="background1" w:themeShade="7F"/>
      <w:sz w:val="20"/>
      <w:szCs w:val="20"/>
      <w:lang w:eastAsia="ja-JP"/>
    </w:rPr>
  </w:style>
  <w:style w:type="character" w:styleId="Strong">
    <w:name w:val="Strong"/>
    <w:uiPriority w:val="22"/>
    <w:qFormat/>
    <w:rsid w:val="00DF491D"/>
    <w:rPr>
      <w:rFonts w:asciiTheme="minorHAnsi" w:hAnsiTheme="minorHAnsi"/>
      <w:b/>
      <w:color w:val="9FB8CD" w:themeColor="accent2"/>
    </w:rPr>
  </w:style>
  <w:style w:type="character" w:styleId="SubtleEmphasis">
    <w:name w:val="Subtle Emphasis"/>
    <w:basedOn w:val="DefaultParagraphFont"/>
    <w:uiPriority w:val="19"/>
    <w:qFormat/>
    <w:rsid w:val="00DF491D"/>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DF491D"/>
    <w:rPr>
      <w:rFonts w:cs="Times New Roman"/>
      <w:color w:val="737373" w:themeColor="text1" w:themeTint="8C"/>
      <w:sz w:val="20"/>
      <w:szCs w:val="20"/>
      <w:u w:val="single"/>
    </w:rPr>
  </w:style>
  <w:style w:type="table" w:styleId="TableGrid">
    <w:name w:val="Table Grid"/>
    <w:basedOn w:val="TableNormal"/>
    <w:uiPriority w:val="1"/>
    <w:rsid w:val="00DF491D"/>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DF491D"/>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DF491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DF491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DF491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DF491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DF491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DF491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DF491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DF491D"/>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rsid w:val="00DF491D"/>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rsid w:val="00DF491D"/>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rsid w:val="00DF491D"/>
    <w:pPr>
      <w:pBdr>
        <w:bottom w:val="dashed" w:sz="4" w:space="18" w:color="7F7F7F"/>
      </w:pBdr>
      <w:tabs>
        <w:tab w:val="center" w:pos="4320"/>
        <w:tab w:val="right" w:pos="8640"/>
      </w:tabs>
      <w:spacing w:line="396" w:lineRule="auto"/>
    </w:pPr>
    <w:rPr>
      <w:color w:val="7F7F7F" w:themeColor="text1" w:themeTint="80"/>
    </w:rPr>
  </w:style>
  <w:style w:type="paragraph" w:customStyle="1" w:styleId="HeaderLeft">
    <w:name w:val="Header Left"/>
    <w:basedOn w:val="Header"/>
    <w:uiPriority w:val="35"/>
    <w:qFormat/>
    <w:rsid w:val="00DF491D"/>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rsid w:val="00DF491D"/>
    <w:pPr>
      <w:pBdr>
        <w:bottom w:val="dashed" w:sz="4" w:space="18" w:color="7F7F7F"/>
      </w:pBdr>
      <w:jc w:val="right"/>
    </w:pPr>
    <w:rPr>
      <w:color w:val="7F7F7F" w:themeColor="text1" w:themeTint="80"/>
    </w:rPr>
  </w:style>
  <w:style w:type="paragraph" w:customStyle="1" w:styleId="RecipientsName">
    <w:name w:val="Recipient's Name"/>
    <w:basedOn w:val="Normal"/>
    <w:uiPriority w:val="14"/>
    <w:rsid w:val="00DF491D"/>
    <w:pPr>
      <w:spacing w:after="0" w:line="240" w:lineRule="auto"/>
      <w:jc w:val="right"/>
    </w:pPr>
    <w:rPr>
      <w:rFonts w:asciiTheme="majorHAnsi" w:hAnsiTheme="majorHAnsi"/>
      <w:noProof/>
      <w:color w:val="525A7D" w:themeColor="accent1" w:themeShade="BF"/>
      <w:sz w:val="36"/>
      <w:szCs w:val="36"/>
    </w:rPr>
  </w:style>
  <w:style w:type="paragraph" w:customStyle="1" w:styleId="SendersAddress">
    <w:name w:val="Sender's Address"/>
    <w:basedOn w:val="Normal"/>
    <w:uiPriority w:val="14"/>
    <w:rsid w:val="00DF491D"/>
    <w:pPr>
      <w:spacing w:before="200" w:after="0"/>
      <w:contextualSpacing/>
      <w:jc w:val="right"/>
    </w:pPr>
    <w:rPr>
      <w:color w:val="9FB8CD" w:themeColor="accent2"/>
      <w:sz w:val="18"/>
      <w:szCs w:val="18"/>
    </w:rPr>
  </w:style>
  <w:style w:type="paragraph" w:styleId="ListParagraph">
    <w:name w:val="List Paragraph"/>
    <w:basedOn w:val="Normal"/>
    <w:uiPriority w:val="34"/>
    <w:qFormat/>
    <w:rsid w:val="00095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Report%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E6AAE2C7C44B0982AF42F99BECD075"/>
        <w:category>
          <w:name w:val="General"/>
          <w:gallery w:val="placeholder"/>
        </w:category>
        <w:types>
          <w:type w:val="bbPlcHdr"/>
        </w:types>
        <w:behaviors>
          <w:behavior w:val="content"/>
        </w:behaviors>
        <w:guid w:val="{E93A75F6-4CE1-4A4D-AD22-A7AC343B5FC6}"/>
      </w:docPartPr>
      <w:docPartBody>
        <w:p w:rsidR="00000000" w:rsidRDefault="00B12D64">
          <w:pPr>
            <w:pStyle w:val="ACE6AAE2C7C44B0982AF42F99BECD075"/>
          </w:pPr>
          <w:r>
            <w:t>[Document Title]</w:t>
          </w:r>
        </w:p>
      </w:docPartBody>
    </w:docPart>
    <w:docPart>
      <w:docPartPr>
        <w:name w:val="848936A45C6B48C791D0D2AC47C6BF0D"/>
        <w:category>
          <w:name w:val="General"/>
          <w:gallery w:val="placeholder"/>
        </w:category>
        <w:types>
          <w:type w:val="bbPlcHdr"/>
        </w:types>
        <w:behaviors>
          <w:behavior w:val="content"/>
        </w:behaviors>
        <w:guid w:val="{E180F468-AE95-4F83-9076-91B52B15191F}"/>
      </w:docPartPr>
      <w:docPartBody>
        <w:p w:rsidR="00000000" w:rsidRDefault="00B12D64">
          <w:pPr>
            <w:pStyle w:val="848936A45C6B48C791D0D2AC47C6BF0D"/>
          </w:pPr>
          <w:r>
            <w:rPr>
              <w:color w:val="5B9BD5" w:themeColor="accent1"/>
            </w:rPr>
            <w:t>[Type the Document Subtitle]</w:t>
          </w:r>
        </w:p>
      </w:docPartBody>
    </w:docPart>
    <w:docPart>
      <w:docPartPr>
        <w:name w:val="D0CAB974A55A422B981745C53603323D"/>
        <w:category>
          <w:name w:val="General"/>
          <w:gallery w:val="placeholder"/>
        </w:category>
        <w:types>
          <w:type w:val="bbPlcHdr"/>
        </w:types>
        <w:behaviors>
          <w:behavior w:val="content"/>
        </w:behaviors>
        <w:guid w:val="{87819C7B-01FE-4679-90F9-C721C120A324}"/>
      </w:docPartPr>
      <w:docPartBody>
        <w:p w:rsidR="00000000" w:rsidRDefault="00B12D64">
          <w:pPr>
            <w:pStyle w:val="D0CAB974A55A422B981745C53603323D"/>
          </w:pPr>
          <w:r>
            <w:rPr>
              <w:rFonts w:asciiTheme="majorHAnsi" w:hAnsiTheme="majorHAnsi"/>
              <w:color w:val="2E74B5" w:themeColor="accent1" w:themeShade="BF"/>
              <w:sz w:val="52"/>
              <w:szCs w:val="52"/>
            </w:rPr>
            <w:t>[Type the document title]</w:t>
          </w:r>
        </w:p>
      </w:docPartBody>
    </w:docPart>
    <w:docPart>
      <w:docPartPr>
        <w:name w:val="2EB9B3392DCA4FABA0578FF97AE063EC"/>
        <w:category>
          <w:name w:val="General"/>
          <w:gallery w:val="placeholder"/>
        </w:category>
        <w:types>
          <w:type w:val="bbPlcHdr"/>
        </w:types>
        <w:behaviors>
          <w:behavior w:val="content"/>
        </w:behaviors>
        <w:guid w:val="{8A7A5A72-B2D3-4A12-848B-DD7E20DACB1A}"/>
      </w:docPartPr>
      <w:docPartBody>
        <w:p w:rsidR="00000000" w:rsidRDefault="00B12D64">
          <w:pPr>
            <w:pStyle w:val="2EB9B3392DCA4FABA0578FF97AE063EC"/>
          </w:pPr>
          <w:r>
            <w:rPr>
              <w:rFonts w:asciiTheme="majorHAnsi" w:hAnsiTheme="majorHAnsi"/>
              <w:color w:val="ED7D31" w:themeColor="accent2"/>
              <w:sz w:val="24"/>
            </w:rPr>
            <w:t>[Type the document subtitle]</w:t>
          </w:r>
        </w:p>
      </w:docPartBody>
    </w:docPart>
    <w:docPart>
      <w:docPartPr>
        <w:name w:val="C68428B104A4431F8CA173B49525B439"/>
        <w:category>
          <w:name w:val="General"/>
          <w:gallery w:val="placeholder"/>
        </w:category>
        <w:types>
          <w:type w:val="bbPlcHdr"/>
        </w:types>
        <w:behaviors>
          <w:behavior w:val="content"/>
        </w:behaviors>
        <w:guid w:val="{A9BA53FF-528D-43C7-86E9-A76E3D2E8601}"/>
      </w:docPartPr>
      <w:docPartBody>
        <w:p w:rsidR="00000000" w:rsidRDefault="00B12D64">
          <w:pPr>
            <w:pStyle w:val="C68428B104A4431F8CA173B49525B439"/>
          </w:pPr>
          <w:r>
            <w:rPr>
              <w:b/>
              <w:color w:val="808080" w:themeColor="background1" w:themeShade="80"/>
            </w:rPr>
            <w:t>[Type the author name]</w:t>
          </w:r>
        </w:p>
      </w:docPartBody>
    </w:docPart>
    <w:docPart>
      <w:docPartPr>
        <w:name w:val="3BA595773A3D4F85885FDAFE90C9D175"/>
        <w:category>
          <w:name w:val="General"/>
          <w:gallery w:val="placeholder"/>
        </w:category>
        <w:types>
          <w:type w:val="bbPlcHdr"/>
        </w:types>
        <w:behaviors>
          <w:behavior w:val="content"/>
        </w:behaviors>
        <w:guid w:val="{6CCB9ACC-F1EB-4311-8C88-4293413A0742}"/>
      </w:docPartPr>
      <w:docPartBody>
        <w:p w:rsidR="00000000" w:rsidRDefault="00B12D64">
          <w:pPr>
            <w:pStyle w:val="3BA595773A3D4F85885FDAFE90C9D175"/>
          </w:pPr>
          <w:r>
            <w:rPr>
              <w:color w:val="808080" w:themeColor="background1" w:themeShade="80"/>
            </w:rPr>
            <w:t>[Type the company name]</w:t>
          </w:r>
        </w:p>
      </w:docPartBody>
    </w:docPart>
    <w:docPart>
      <w:docPartPr>
        <w:name w:val="CC360D51A4E94990983584C2BD3C1C27"/>
        <w:category>
          <w:name w:val="General"/>
          <w:gallery w:val="placeholder"/>
        </w:category>
        <w:types>
          <w:type w:val="bbPlcHdr"/>
        </w:types>
        <w:behaviors>
          <w:behavior w:val="content"/>
        </w:behaviors>
        <w:guid w:val="{D9FC1CD2-91EB-4524-A1E1-3D28D6FA7073}"/>
      </w:docPartPr>
      <w:docPartBody>
        <w:p w:rsidR="00000000" w:rsidRDefault="00B12D64">
          <w:pPr>
            <w:pStyle w:val="CC360D51A4E94990983584C2BD3C1C27"/>
          </w:pPr>
          <w:r>
            <w:rPr>
              <w:color w:val="808080" w:themeColor="background1" w:themeShade="8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新魏">
    <w:panose1 w:val="02010800040101010101"/>
    <w:charset w:val="86"/>
    <w:family w:val="auto"/>
    <w:pitch w:val="variable"/>
    <w:sig w:usb0="00000001" w:usb1="080F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pPr>
      <w:widowControl/>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jc w:val="left"/>
      <w:outlineLvl w:val="0"/>
    </w:pPr>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paragraph" w:styleId="Heading2">
    <w:name w:val="heading 2"/>
    <w:basedOn w:val="Normal"/>
    <w:next w:val="Normal"/>
    <w:link w:val="Heading2Char"/>
    <w:uiPriority w:val="9"/>
    <w:qFormat/>
    <w:pPr>
      <w:widowControl/>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jc w:val="left"/>
      <w:outlineLvl w:val="1"/>
    </w:pPr>
    <w:rPr>
      <w:rFonts w:asciiTheme="majorHAnsi" w:eastAsiaTheme="minorHAnsi" w:hAnsiTheme="majorHAnsi" w:cs="Times New Roman"/>
      <w:color w:val="C45911" w:themeColor="accent2" w:themeShade="BF"/>
      <w:spacing w:val="5"/>
      <w:kern w:val="0"/>
      <w:sz w:val="20"/>
      <w:szCs w:val="28"/>
      <w:lang w:eastAsia="ja-JP"/>
    </w:rPr>
  </w:style>
  <w:style w:type="paragraph" w:styleId="Heading3">
    <w:name w:val="heading 3"/>
    <w:basedOn w:val="Normal"/>
    <w:next w:val="Normal"/>
    <w:link w:val="Heading3Char"/>
    <w:uiPriority w:val="9"/>
    <w:qFormat/>
    <w:pPr>
      <w:widowControl/>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jc w:val="left"/>
      <w:outlineLvl w:val="2"/>
    </w:pPr>
    <w:rPr>
      <w:rFonts w:asciiTheme="majorHAnsi" w:eastAsiaTheme="minorHAnsi" w:hAnsiTheme="majorHAnsi" w:cs="Times New Roman"/>
      <w:color w:val="595959" w:themeColor="text1" w:themeTint="A6"/>
      <w:spacing w:val="5"/>
      <w:kern w:val="0"/>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6AAE2C7C44B0982AF42F99BECD075">
    <w:name w:val="ACE6AAE2C7C44B0982AF42F99BECD075"/>
    <w:pPr>
      <w:widowControl w:val="0"/>
      <w:jc w:val="both"/>
    </w:pPr>
  </w:style>
  <w:style w:type="paragraph" w:customStyle="1" w:styleId="848936A45C6B48C791D0D2AC47C6BF0D">
    <w:name w:val="848936A45C6B48C791D0D2AC47C6BF0D"/>
    <w:pPr>
      <w:widowControl w:val="0"/>
      <w:jc w:val="both"/>
    </w:pPr>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kern w:val="0"/>
      <w:sz w:val="20"/>
      <w:szCs w:val="32"/>
      <w:shd w:val="clear" w:color="auto" w:fill="ED7D31" w:themeFill="accent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0"/>
      <w:sz w:val="20"/>
      <w:szCs w:val="28"/>
      <w:lang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0"/>
      <w:sz w:val="20"/>
      <w:szCs w:val="24"/>
      <w:lang w:eastAsia="ja-JP"/>
    </w:rPr>
  </w:style>
  <w:style w:type="paragraph" w:styleId="Caption">
    <w:name w:val="caption"/>
    <w:basedOn w:val="Normal"/>
    <w:next w:val="Normal"/>
    <w:uiPriority w:val="35"/>
    <w:unhideWhenUsed/>
    <w:qFormat/>
    <w:pPr>
      <w:widowControl/>
      <w:jc w:val="left"/>
    </w:pPr>
    <w:rPr>
      <w:rFonts w:asciiTheme="majorHAnsi" w:eastAsiaTheme="minorHAnsi" w:hAnsiTheme="majorHAnsi" w:cs="Times New Roman"/>
      <w:bCs/>
      <w:color w:val="ED7D31" w:themeColor="accent2"/>
      <w:kern w:val="0"/>
      <w:sz w:val="16"/>
      <w:szCs w:val="18"/>
      <w:lang w:eastAsia="ja-JP"/>
    </w:rPr>
  </w:style>
  <w:style w:type="paragraph" w:customStyle="1" w:styleId="64E2CD2AE4CC418B8FAA3196FFE099B9">
    <w:name w:val="64E2CD2AE4CC418B8FAA3196FFE099B9"/>
    <w:pPr>
      <w:widowControl w:val="0"/>
      <w:jc w:val="both"/>
    </w:pPr>
  </w:style>
  <w:style w:type="paragraph" w:customStyle="1" w:styleId="D0CAB974A55A422B981745C53603323D">
    <w:name w:val="D0CAB974A55A422B981745C53603323D"/>
    <w:pPr>
      <w:widowControl w:val="0"/>
      <w:jc w:val="both"/>
    </w:pPr>
  </w:style>
  <w:style w:type="paragraph" w:customStyle="1" w:styleId="2EB9B3392DCA4FABA0578FF97AE063EC">
    <w:name w:val="2EB9B3392DCA4FABA0578FF97AE063EC"/>
    <w:pPr>
      <w:widowControl w:val="0"/>
      <w:jc w:val="both"/>
    </w:pPr>
  </w:style>
  <w:style w:type="paragraph" w:customStyle="1" w:styleId="C68428B104A4431F8CA173B49525B439">
    <w:name w:val="C68428B104A4431F8CA173B49525B439"/>
    <w:pPr>
      <w:widowControl w:val="0"/>
      <w:jc w:val="both"/>
    </w:pPr>
  </w:style>
  <w:style w:type="paragraph" w:customStyle="1" w:styleId="3BA595773A3D4F85885FDAFE90C9D175">
    <w:name w:val="3BA595773A3D4F85885FDAFE90C9D175"/>
    <w:pPr>
      <w:widowControl w:val="0"/>
      <w:jc w:val="both"/>
    </w:pPr>
  </w:style>
  <w:style w:type="paragraph" w:customStyle="1" w:styleId="CC360D51A4E94990983584C2BD3C1C27">
    <w:name w:val="CC360D51A4E94990983584C2BD3C1C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CoverPageProperties xmlns="http://schemas.microsoft.com/office/2006/coverPageProps">
  <PublishDate>2015-04-12T00:00:00</PublishDate>
  <Abstract/>
  <CompanyAddress/>
  <CompanyPhone/>
  <CompanyFax/>
  <CompanyEmail/>
</CoverPageProperties>
</file>

<file path=customXml/itemProps1.xml><?xml version="1.0" encoding="utf-8"?>
<ds:datastoreItem xmlns:ds="http://schemas.openxmlformats.org/officeDocument/2006/customXml" ds:itemID="{96B7FD81-7CB4-4423-9F2C-DF40EE72F5AE}">
  <ds:schemaRefs>
    <ds:schemaRef ds:uri="http://schemas.microsoft.com/sharepoint/v3/contenttype/form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(Origin theme).dotx</Template>
  <TotalTime>150</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PA2-Clustering</vt:lpstr>
    </vt:vector>
  </TitlesOfParts>
  <Company>54345382</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PA2-Clustering</dc:title>
  <dc:subject>Problem 1 Clustering synthetic data Problem 2 Image segmentation</dc:subject>
  <dc:creator>翟冠勋</dc:creator>
  <cp:keywords/>
  <dc:description/>
  <cp:lastModifiedBy>翟冠勋</cp:lastModifiedBy>
  <cp:revision>1</cp:revision>
  <dcterms:created xsi:type="dcterms:W3CDTF">2015-12-03T16:58:00Z</dcterms:created>
  <dcterms:modified xsi:type="dcterms:W3CDTF">2015-12-03T19:28:00Z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TC101927539990</vt:lpwstr>
  </property>
</Properties>
</file>